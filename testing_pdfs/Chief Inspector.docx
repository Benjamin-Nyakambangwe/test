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92" w:rsidRPr="009E644B" w:rsidRDefault="006C33EF" w:rsidP="009E644B">
      <w:p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  <w:noProof/>
        </w:rPr>
        <w:drawing>
          <wp:inline distT="0" distB="0" distL="0" distR="0">
            <wp:extent cx="3848100" cy="119062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12"/>
        <w:gridCol w:w="4308"/>
      </w:tblGrid>
      <w:tr w:rsidR="00E06DB7" w:rsidRPr="009E644B" w:rsidTr="00E06DB7">
        <w:tc>
          <w:tcPr>
            <w:tcW w:w="4320" w:type="dxa"/>
            <w:shd w:val="clear" w:color="auto" w:fill="4F81BD"/>
          </w:tcPr>
          <w:p w:rsidR="008D3692" w:rsidRPr="009E644B" w:rsidRDefault="008D3692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  <w:tc>
          <w:tcPr>
            <w:tcW w:w="4320" w:type="dxa"/>
            <w:shd w:val="clear" w:color="auto" w:fill="4F81BD"/>
          </w:tcPr>
          <w:p w:rsidR="008D3692" w:rsidRPr="009E644B" w:rsidRDefault="008D3692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</w:tr>
      <w:tr w:rsidR="00E06DB7" w:rsidRPr="009E644B" w:rsidTr="00E06DB7"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D3692" w:rsidRPr="009E644B" w:rsidRDefault="0090734E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9E644B">
              <w:rPr>
                <w:rFonts w:ascii="Palatino Linotype" w:hAnsi="Palatino Linotype"/>
                <w:b/>
                <w:bCs/>
              </w:rPr>
              <w:t>APPROVED JOB GRADE:</w:t>
            </w:r>
            <w:r w:rsidR="009E644B" w:rsidRPr="009E644B">
              <w:rPr>
                <w:rFonts w:ascii="Palatino Linotype" w:hAnsi="Palatino Linotype"/>
                <w:b/>
                <w:bCs/>
              </w:rPr>
              <w:t xml:space="preserve">         </w:t>
            </w:r>
          </w:p>
        </w:tc>
        <w:tc>
          <w:tcPr>
            <w:tcW w:w="43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D3692" w:rsidRPr="009E644B" w:rsidRDefault="0090734E" w:rsidP="009E644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9E644B">
              <w:rPr>
                <w:rFonts w:ascii="Palatino Linotype" w:hAnsi="Palatino Linotype"/>
              </w:rPr>
              <w:t xml:space="preserve"> </w:t>
            </w:r>
          </w:p>
        </w:tc>
      </w:tr>
      <w:tr w:rsidR="008D3692" w:rsidRPr="009E644B" w:rsidTr="00E06DB7">
        <w:tc>
          <w:tcPr>
            <w:tcW w:w="4320" w:type="dxa"/>
            <w:shd w:val="clear" w:color="auto" w:fill="auto"/>
          </w:tcPr>
          <w:p w:rsidR="008D3692" w:rsidRPr="009E644B" w:rsidRDefault="0090734E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9E644B">
              <w:rPr>
                <w:rFonts w:ascii="Palatino Linotype" w:hAnsi="Palatino Linotype"/>
                <w:b/>
                <w:bCs/>
              </w:rPr>
              <w:t>DATE LAST REVIEWED:</w:t>
            </w:r>
            <w:r w:rsidR="009E644B" w:rsidRPr="009E644B">
              <w:rPr>
                <w:rFonts w:ascii="Palatino Linotype" w:hAnsi="Palatino Linotype"/>
                <w:b/>
                <w:bCs/>
              </w:rPr>
              <w:t xml:space="preserve">           </w:t>
            </w:r>
          </w:p>
        </w:tc>
        <w:tc>
          <w:tcPr>
            <w:tcW w:w="4320" w:type="dxa"/>
            <w:shd w:val="clear" w:color="auto" w:fill="auto"/>
          </w:tcPr>
          <w:p w:rsidR="008D3692" w:rsidRPr="009E644B" w:rsidRDefault="008D3692" w:rsidP="009E644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8D3692" w:rsidRPr="009E644B" w:rsidRDefault="008D3692" w:rsidP="009E644B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4511AE" w:rsidRPr="009E644B" w:rsidRDefault="004511AE" w:rsidP="009E644B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8D3692" w:rsidRPr="009E644B" w:rsidRDefault="0090734E" w:rsidP="009E644B">
      <w:pPr>
        <w:spacing w:after="0"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 xml:space="preserve">Job </w:t>
      </w:r>
      <w:proofErr w:type="gramStart"/>
      <w:r w:rsidR="004511AE" w:rsidRPr="009E644B">
        <w:rPr>
          <w:rFonts w:ascii="Palatino Linotype" w:hAnsi="Palatino Linotype"/>
        </w:rPr>
        <w:t>Title</w:t>
      </w:r>
      <w:r w:rsidR="00BE3C6A">
        <w:rPr>
          <w:rFonts w:ascii="Palatino Linotype" w:hAnsi="Palatino Linotype"/>
        </w:rPr>
        <w:t xml:space="preserve"> </w:t>
      </w:r>
      <w:r w:rsidR="004511AE" w:rsidRPr="009E644B">
        <w:rPr>
          <w:rFonts w:ascii="Palatino Linotype" w:hAnsi="Palatino Linotype"/>
        </w:rPr>
        <w:t>:</w:t>
      </w:r>
      <w:proofErr w:type="gramEnd"/>
      <w:r w:rsidR="004511AE" w:rsidRPr="009E644B">
        <w:rPr>
          <w:rFonts w:ascii="Palatino Linotype" w:hAnsi="Palatino Linotype"/>
        </w:rPr>
        <w:t xml:space="preserve"> </w:t>
      </w:r>
      <w:r w:rsidR="009E644B" w:rsidRPr="009E644B">
        <w:rPr>
          <w:rFonts w:ascii="Palatino Linotype" w:hAnsi="Palatino Linotype"/>
          <w:b/>
        </w:rPr>
        <w:t>Chief  Inspector</w:t>
      </w:r>
    </w:p>
    <w:p w:rsidR="008D3692" w:rsidRPr="009E644B" w:rsidRDefault="004511AE" w:rsidP="009E644B">
      <w:pPr>
        <w:spacing w:after="0" w:line="360" w:lineRule="auto"/>
        <w:jc w:val="both"/>
        <w:rPr>
          <w:rFonts w:ascii="Palatino Linotype" w:hAnsi="Palatino Linotype"/>
        </w:rPr>
      </w:pPr>
      <w:proofErr w:type="gramStart"/>
      <w:r w:rsidRPr="009E644B">
        <w:rPr>
          <w:rFonts w:ascii="Palatino Linotype" w:hAnsi="Palatino Linotype"/>
        </w:rPr>
        <w:t>Department</w:t>
      </w:r>
      <w:r w:rsidR="00BE3C6A">
        <w:rPr>
          <w:rFonts w:ascii="Palatino Linotype" w:hAnsi="Palatino Linotype"/>
        </w:rPr>
        <w:t xml:space="preserve">  :</w:t>
      </w:r>
      <w:proofErr w:type="gramEnd"/>
      <w:r w:rsidR="00BE3C6A">
        <w:rPr>
          <w:rFonts w:ascii="Palatino Linotype" w:hAnsi="Palatino Linotype"/>
        </w:rPr>
        <w:t xml:space="preserve"> </w:t>
      </w:r>
      <w:r w:rsidR="000E6853" w:rsidRPr="009E644B">
        <w:rPr>
          <w:rFonts w:ascii="Palatino Linotype" w:hAnsi="Palatino Linotype"/>
        </w:rPr>
        <w:t xml:space="preserve"> </w:t>
      </w:r>
      <w:r w:rsidR="009E644B" w:rsidRPr="009E644B">
        <w:rPr>
          <w:rFonts w:ascii="Palatino Linotype" w:hAnsi="Palatino Linotype"/>
          <w:b/>
        </w:rPr>
        <w:t>Corporate  Affairs</w:t>
      </w:r>
      <w:r w:rsidR="000E6853" w:rsidRPr="009E644B">
        <w:rPr>
          <w:rFonts w:ascii="Palatino Linotype" w:hAnsi="Palatino Linotype"/>
        </w:rPr>
        <w:t xml:space="preserve">.        </w:t>
      </w:r>
      <w:r w:rsidRPr="009E644B">
        <w:rPr>
          <w:rFonts w:ascii="Palatino Linotype" w:hAnsi="Palatino Linotype"/>
        </w:rPr>
        <w:t xml:space="preserve"> </w:t>
      </w:r>
    </w:p>
    <w:p w:rsidR="008D3692" w:rsidRPr="009E644B" w:rsidRDefault="004511AE" w:rsidP="009E644B">
      <w:pPr>
        <w:tabs>
          <w:tab w:val="center" w:pos="4320"/>
        </w:tabs>
        <w:spacing w:after="0" w:line="360" w:lineRule="auto"/>
        <w:jc w:val="both"/>
        <w:rPr>
          <w:rFonts w:ascii="Palatino Linotype" w:hAnsi="Palatino Linotype"/>
          <w:b/>
        </w:rPr>
      </w:pPr>
      <w:r w:rsidRPr="009E644B">
        <w:rPr>
          <w:rFonts w:ascii="Palatino Linotype" w:hAnsi="Palatino Linotype"/>
        </w:rPr>
        <w:t xml:space="preserve">Title Of Immediate </w:t>
      </w:r>
      <w:proofErr w:type="gramStart"/>
      <w:r w:rsidRPr="009E644B">
        <w:rPr>
          <w:rFonts w:ascii="Palatino Linotype" w:hAnsi="Palatino Linotype"/>
        </w:rPr>
        <w:t>Supervisor</w:t>
      </w:r>
      <w:r w:rsidR="000E6853" w:rsidRPr="009E644B">
        <w:rPr>
          <w:rFonts w:ascii="Palatino Linotype" w:hAnsi="Palatino Linotype"/>
        </w:rPr>
        <w:t xml:space="preserve"> </w:t>
      </w:r>
      <w:r w:rsidRPr="009E644B">
        <w:rPr>
          <w:rFonts w:ascii="Palatino Linotype" w:hAnsi="Palatino Linotype"/>
        </w:rPr>
        <w:t>:</w:t>
      </w:r>
      <w:proofErr w:type="gramEnd"/>
      <w:r w:rsidR="00BE3C6A">
        <w:rPr>
          <w:rFonts w:ascii="Palatino Linotype" w:hAnsi="Palatino Linotype"/>
        </w:rPr>
        <w:t xml:space="preserve"> </w:t>
      </w:r>
      <w:proofErr w:type="spellStart"/>
      <w:r w:rsidR="009E644B" w:rsidRPr="009E644B">
        <w:rPr>
          <w:rFonts w:ascii="Palatino Linotype" w:hAnsi="Palatino Linotype"/>
          <w:b/>
        </w:rPr>
        <w:t>Dgm</w:t>
      </w:r>
      <w:proofErr w:type="spellEnd"/>
      <w:r w:rsidR="009E644B" w:rsidRPr="009E644B">
        <w:rPr>
          <w:rFonts w:ascii="Palatino Linotype" w:hAnsi="Palatino Linotype"/>
          <w:b/>
        </w:rPr>
        <w:t>-  Corporate  Affairs.</w:t>
      </w:r>
    </w:p>
    <w:p w:rsidR="008D3692" w:rsidRPr="009E644B" w:rsidRDefault="009E644B" w:rsidP="009E644B">
      <w:pPr>
        <w:spacing w:line="360" w:lineRule="auto"/>
        <w:jc w:val="both"/>
        <w:rPr>
          <w:rFonts w:ascii="Palatino Linotype" w:hAnsi="Palatino Linotype"/>
          <w:b/>
        </w:rPr>
      </w:pPr>
      <w:r w:rsidRPr="009E644B">
        <w:rPr>
          <w:rFonts w:ascii="Palatino Linotype" w:hAnsi="Palatino Linotype"/>
        </w:rPr>
        <w:t xml:space="preserve">Title </w:t>
      </w:r>
      <w:proofErr w:type="gramStart"/>
      <w:r w:rsidRPr="009E644B">
        <w:rPr>
          <w:rFonts w:ascii="Palatino Linotype" w:hAnsi="Palatino Linotype"/>
        </w:rPr>
        <w:t>Of</w:t>
      </w:r>
      <w:proofErr w:type="gramEnd"/>
      <w:r w:rsidRPr="009E644B">
        <w:rPr>
          <w:rFonts w:ascii="Palatino Linotype" w:hAnsi="Palatino Linotype"/>
        </w:rPr>
        <w:t xml:space="preserve"> Direct Subordinate(s)</w:t>
      </w:r>
      <w:r w:rsidRPr="009E644B">
        <w:rPr>
          <w:rFonts w:ascii="Palatino Linotype" w:hAnsi="Palatino Linotype"/>
          <w:b/>
        </w:rPr>
        <w:t xml:space="preserve">: Inspectors. </w:t>
      </w:r>
    </w:p>
    <w:p w:rsidR="008D3692" w:rsidRPr="009E644B" w:rsidRDefault="0090734E" w:rsidP="009E644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t>Overall Job Purpose</w:t>
      </w:r>
    </w:p>
    <w:p w:rsidR="005E0F2C" w:rsidRPr="009E644B" w:rsidRDefault="005E0F2C" w:rsidP="009E644B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5E0F2C" w:rsidRPr="009E644B" w:rsidRDefault="009E644B" w:rsidP="009E644B">
      <w:pPr>
        <w:pStyle w:val="NoSpacing"/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To</w:t>
      </w:r>
      <w:r w:rsidR="000238A5" w:rsidRPr="009E644B">
        <w:rPr>
          <w:rFonts w:ascii="Palatino Linotype" w:hAnsi="Palatino Linotype"/>
        </w:rPr>
        <w:t xml:space="preserve"> </w:t>
      </w:r>
      <w:proofErr w:type="gramStart"/>
      <w:r w:rsidRPr="009E644B">
        <w:rPr>
          <w:rFonts w:ascii="Palatino Linotype" w:hAnsi="Palatino Linotype"/>
        </w:rPr>
        <w:t>provide  inspectorate</w:t>
      </w:r>
      <w:proofErr w:type="gramEnd"/>
      <w:r w:rsidRPr="009E644B">
        <w:rPr>
          <w:rFonts w:ascii="Palatino Linotype" w:hAnsi="Palatino Linotype"/>
        </w:rPr>
        <w:t xml:space="preserve"> services to the  corporation</w:t>
      </w:r>
      <w:r w:rsidR="000E6853" w:rsidRPr="009E644B">
        <w:rPr>
          <w:rFonts w:ascii="Palatino Linotype" w:hAnsi="Palatino Linotype"/>
        </w:rPr>
        <w:t>.</w:t>
      </w:r>
    </w:p>
    <w:p w:rsidR="008D3692" w:rsidRPr="009E644B" w:rsidRDefault="0090734E" w:rsidP="009E644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t>Main Duties and Responsibilities</w:t>
      </w:r>
    </w:p>
    <w:p w:rsidR="005E0F2C" w:rsidRPr="009E644B" w:rsidRDefault="005E0F2C" w:rsidP="009E644B">
      <w:pPr>
        <w:pStyle w:val="NoSpacing"/>
        <w:spacing w:line="360" w:lineRule="auto"/>
        <w:jc w:val="both"/>
        <w:rPr>
          <w:rFonts w:ascii="Palatino Linotype" w:hAnsi="Palatino Linotype"/>
        </w:rPr>
      </w:pPr>
    </w:p>
    <w:p w:rsidR="008D3692" w:rsidRPr="009E644B" w:rsidRDefault="000E6853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Examine</w:t>
      </w:r>
      <w:r w:rsidR="009E644B" w:rsidRPr="009E644B">
        <w:rPr>
          <w:rFonts w:ascii="Palatino Linotype" w:hAnsi="Palatino Linotype"/>
        </w:rPr>
        <w:t>s</w:t>
      </w:r>
      <w:r w:rsidRPr="009E644B">
        <w:rPr>
          <w:rFonts w:ascii="Palatino Linotype" w:hAnsi="Palatino Linotype"/>
        </w:rPr>
        <w:t xml:space="preserve"> records relating </w:t>
      </w:r>
      <w:proofErr w:type="gramStart"/>
      <w:r w:rsidRPr="009E644B">
        <w:rPr>
          <w:rFonts w:ascii="Palatino Linotype" w:hAnsi="Palatino Linotype"/>
        </w:rPr>
        <w:t>to  the</w:t>
      </w:r>
      <w:proofErr w:type="gramEnd"/>
      <w:r w:rsidRPr="009E644B">
        <w:rPr>
          <w:rFonts w:ascii="Palatino Linotype" w:hAnsi="Palatino Linotype"/>
        </w:rPr>
        <w:t xml:space="preserve"> production or  sales  of  any  minerals in  or  outside Zimbabwe.</w:t>
      </w:r>
    </w:p>
    <w:p w:rsidR="000E6853" w:rsidRPr="009E644B" w:rsidRDefault="000E6853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Conduct</w:t>
      </w:r>
      <w:r w:rsidR="009E644B" w:rsidRPr="009E644B">
        <w:rPr>
          <w:rFonts w:ascii="Palatino Linotype" w:hAnsi="Palatino Linotype"/>
        </w:rPr>
        <w:t>s</w:t>
      </w:r>
      <w:r w:rsidRPr="009E644B">
        <w:rPr>
          <w:rFonts w:ascii="Palatino Linotype" w:hAnsi="Palatino Linotype"/>
        </w:rPr>
        <w:t xml:space="preserve"> </w:t>
      </w:r>
      <w:proofErr w:type="gramStart"/>
      <w:r w:rsidRPr="009E644B">
        <w:rPr>
          <w:rFonts w:ascii="Palatino Linotype" w:hAnsi="Palatino Linotype"/>
        </w:rPr>
        <w:t>premises  and</w:t>
      </w:r>
      <w:proofErr w:type="gramEnd"/>
      <w:r w:rsidRPr="009E644B">
        <w:rPr>
          <w:rFonts w:ascii="Palatino Linotype" w:hAnsi="Palatino Linotype"/>
        </w:rPr>
        <w:t xml:space="preserve"> minerals ferrying vehicles inspection, random spot checks and special operations in  order  to minimize the  leakage and  smuggling  of minerals.</w:t>
      </w:r>
    </w:p>
    <w:p w:rsidR="000E6853" w:rsidRPr="009E644B" w:rsidRDefault="009E644B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Interviews</w:t>
      </w:r>
      <w:r w:rsidR="00221CB3" w:rsidRPr="009E644B">
        <w:rPr>
          <w:rFonts w:ascii="Palatino Linotype" w:hAnsi="Palatino Linotype"/>
        </w:rPr>
        <w:t xml:space="preserve"> any  person and  demand</w:t>
      </w:r>
      <w:r w:rsidR="000E6853" w:rsidRPr="009E644B">
        <w:rPr>
          <w:rFonts w:ascii="Palatino Linotype" w:hAnsi="Palatino Linotype"/>
        </w:rPr>
        <w:t xml:space="preserve"> explanations  of any  entries  in  any  </w:t>
      </w:r>
      <w:r w:rsidR="00221CB3" w:rsidRPr="009E644B">
        <w:rPr>
          <w:rFonts w:ascii="Palatino Linotype" w:hAnsi="Palatino Linotype"/>
        </w:rPr>
        <w:t>recor</w:t>
      </w:r>
      <w:r w:rsidR="000E6853" w:rsidRPr="009E644B">
        <w:rPr>
          <w:rFonts w:ascii="Palatino Linotype" w:hAnsi="Palatino Linotype"/>
        </w:rPr>
        <w:t>ds relating  to  the  production  or  sales</w:t>
      </w:r>
      <w:r w:rsidR="00674374" w:rsidRPr="009E644B">
        <w:rPr>
          <w:rFonts w:ascii="Palatino Linotype" w:hAnsi="Palatino Linotype"/>
        </w:rPr>
        <w:t xml:space="preserve"> of  any  minerals in  or  outside Zimbabwe.</w:t>
      </w:r>
    </w:p>
    <w:p w:rsidR="00674374" w:rsidRPr="009E644B" w:rsidRDefault="00221CB3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lastRenderedPageBreak/>
        <w:t>Supervise</w:t>
      </w:r>
      <w:r w:rsidR="009E644B" w:rsidRPr="009E644B">
        <w:rPr>
          <w:rFonts w:ascii="Palatino Linotype" w:hAnsi="Palatino Linotype"/>
        </w:rPr>
        <w:t>s</w:t>
      </w:r>
      <w:r w:rsidRPr="009E644B">
        <w:rPr>
          <w:rFonts w:ascii="Palatino Linotype" w:hAnsi="Palatino Linotype"/>
        </w:rPr>
        <w:t xml:space="preserve"> and  develop</w:t>
      </w:r>
      <w:r w:rsidR="009E644B" w:rsidRPr="009E644B">
        <w:rPr>
          <w:rFonts w:ascii="Palatino Linotype" w:hAnsi="Palatino Linotype"/>
        </w:rPr>
        <w:t>s</w:t>
      </w:r>
      <w:r w:rsidR="00674374" w:rsidRPr="009E644B">
        <w:rPr>
          <w:rFonts w:ascii="Palatino Linotype" w:hAnsi="Palatino Linotype"/>
        </w:rPr>
        <w:t xml:space="preserve">  </w:t>
      </w:r>
      <w:proofErr w:type="spellStart"/>
      <w:r w:rsidR="00674374" w:rsidRPr="009E644B">
        <w:rPr>
          <w:rFonts w:ascii="Palatino Linotype" w:hAnsi="Palatino Linotype"/>
        </w:rPr>
        <w:t>surbodinates</w:t>
      </w:r>
      <w:proofErr w:type="spellEnd"/>
      <w:r w:rsidR="00674374" w:rsidRPr="009E644B">
        <w:rPr>
          <w:rFonts w:ascii="Palatino Linotype" w:hAnsi="Palatino Linotype"/>
        </w:rPr>
        <w:t xml:space="preserve">  through  setting  performance  targets  and  identifying  training  needs  on  an  ongoing  basis.</w:t>
      </w:r>
    </w:p>
    <w:p w:rsidR="00674374" w:rsidRPr="009E644B" w:rsidRDefault="00221CB3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Seize</w:t>
      </w:r>
      <w:r w:rsidR="009E644B" w:rsidRPr="009E644B">
        <w:rPr>
          <w:rFonts w:ascii="Palatino Linotype" w:hAnsi="Palatino Linotype"/>
        </w:rPr>
        <w:t>s</w:t>
      </w:r>
      <w:r w:rsidRPr="009E644B">
        <w:rPr>
          <w:rFonts w:ascii="Palatino Linotype" w:hAnsi="Palatino Linotype"/>
        </w:rPr>
        <w:t xml:space="preserve"> and  remove</w:t>
      </w:r>
      <w:r w:rsidR="009E644B" w:rsidRPr="009E644B">
        <w:rPr>
          <w:rFonts w:ascii="Palatino Linotype" w:hAnsi="Palatino Linotype"/>
        </w:rPr>
        <w:t>s</w:t>
      </w:r>
      <w:r w:rsidR="00674374" w:rsidRPr="009E644B">
        <w:rPr>
          <w:rFonts w:ascii="Palatino Linotype" w:hAnsi="Palatino Linotype"/>
        </w:rPr>
        <w:t xml:space="preserve"> any  record which  affords evidence  of  a contravention  of  the  MMCZ  Act.</w:t>
      </w:r>
    </w:p>
    <w:p w:rsidR="00F62E1B" w:rsidRPr="009E644B" w:rsidRDefault="00221CB3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Develop</w:t>
      </w:r>
      <w:r w:rsidR="009E644B" w:rsidRPr="009E644B">
        <w:rPr>
          <w:rFonts w:ascii="Palatino Linotype" w:hAnsi="Palatino Linotype"/>
        </w:rPr>
        <w:t>s</w:t>
      </w:r>
      <w:r w:rsidR="00F62E1B" w:rsidRPr="009E644B">
        <w:rPr>
          <w:rFonts w:ascii="Palatino Linotype" w:hAnsi="Palatino Linotype"/>
        </w:rPr>
        <w:t xml:space="preserve"> </w:t>
      </w:r>
      <w:r w:rsidRPr="009E644B">
        <w:rPr>
          <w:rFonts w:ascii="Palatino Linotype" w:hAnsi="Palatino Linotype"/>
        </w:rPr>
        <w:t xml:space="preserve">  and implement</w:t>
      </w:r>
      <w:r w:rsidR="009E644B" w:rsidRPr="009E644B">
        <w:rPr>
          <w:rFonts w:ascii="Palatino Linotype" w:hAnsi="Palatino Linotype"/>
        </w:rPr>
        <w:t>s</w:t>
      </w:r>
      <w:r w:rsidRPr="009E644B">
        <w:rPr>
          <w:rFonts w:ascii="Palatino Linotype" w:hAnsi="Palatino Linotype"/>
        </w:rPr>
        <w:t xml:space="preserve"> </w:t>
      </w:r>
      <w:r w:rsidR="00F62E1B" w:rsidRPr="009E644B">
        <w:rPr>
          <w:rFonts w:ascii="Palatino Linotype" w:hAnsi="Palatino Linotype"/>
        </w:rPr>
        <w:t xml:space="preserve">  inspectorate systems, </w:t>
      </w:r>
      <w:proofErr w:type="gramStart"/>
      <w:r w:rsidR="00F62E1B" w:rsidRPr="009E644B">
        <w:rPr>
          <w:rFonts w:ascii="Palatino Linotype" w:hAnsi="Palatino Linotype"/>
        </w:rPr>
        <w:t>policies  and</w:t>
      </w:r>
      <w:proofErr w:type="gramEnd"/>
      <w:r w:rsidR="00F62E1B" w:rsidRPr="009E644B">
        <w:rPr>
          <w:rFonts w:ascii="Palatino Linotype" w:hAnsi="Palatino Linotype"/>
        </w:rPr>
        <w:t xml:space="preserve"> programs.</w:t>
      </w:r>
    </w:p>
    <w:p w:rsidR="00F62E1B" w:rsidRPr="009E644B" w:rsidRDefault="00221CB3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proofErr w:type="gramStart"/>
      <w:r w:rsidRPr="009E644B">
        <w:rPr>
          <w:rFonts w:ascii="Palatino Linotype" w:hAnsi="Palatino Linotype"/>
        </w:rPr>
        <w:t>Monitor</w:t>
      </w:r>
      <w:r w:rsidR="009E644B" w:rsidRPr="009E644B">
        <w:rPr>
          <w:rFonts w:ascii="Palatino Linotype" w:hAnsi="Palatino Linotype"/>
        </w:rPr>
        <w:t>s</w:t>
      </w:r>
      <w:r w:rsidR="00F62E1B" w:rsidRPr="009E644B">
        <w:rPr>
          <w:rFonts w:ascii="Palatino Linotype" w:hAnsi="Palatino Linotype"/>
        </w:rPr>
        <w:t xml:space="preserve">  and</w:t>
      </w:r>
      <w:proofErr w:type="gramEnd"/>
      <w:r w:rsidR="00F62E1B" w:rsidRPr="009E644B">
        <w:rPr>
          <w:rFonts w:ascii="Palatino Linotype" w:hAnsi="Palatino Linotype"/>
        </w:rPr>
        <w:t xml:space="preserve">  audit</w:t>
      </w:r>
      <w:r w:rsidR="009E644B" w:rsidRPr="009E644B">
        <w:rPr>
          <w:rFonts w:ascii="Palatino Linotype" w:hAnsi="Palatino Linotype"/>
        </w:rPr>
        <w:t>s</w:t>
      </w:r>
      <w:r w:rsidR="00F62E1B" w:rsidRPr="009E644B">
        <w:rPr>
          <w:rFonts w:ascii="Palatino Linotype" w:hAnsi="Palatino Linotype"/>
        </w:rPr>
        <w:t xml:space="preserve">  stocks piles at  mine  sites in Zimbabwe.</w:t>
      </w:r>
    </w:p>
    <w:p w:rsidR="00F62E1B" w:rsidRPr="009E644B" w:rsidRDefault="00221CB3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proofErr w:type="gramStart"/>
      <w:r w:rsidRPr="009E644B">
        <w:rPr>
          <w:rFonts w:ascii="Palatino Linotype" w:hAnsi="Palatino Linotype"/>
        </w:rPr>
        <w:t>Inspect</w:t>
      </w:r>
      <w:r w:rsidR="009E644B" w:rsidRPr="009E644B">
        <w:rPr>
          <w:rFonts w:ascii="Palatino Linotype" w:hAnsi="Palatino Linotype"/>
        </w:rPr>
        <w:t>s</w:t>
      </w:r>
      <w:r w:rsidR="00F62E1B" w:rsidRPr="009E644B">
        <w:rPr>
          <w:rFonts w:ascii="Palatino Linotype" w:hAnsi="Palatino Linotype"/>
        </w:rPr>
        <w:t xml:space="preserve">  port</w:t>
      </w:r>
      <w:proofErr w:type="gramEnd"/>
      <w:r w:rsidR="00F62E1B" w:rsidRPr="009E644B">
        <w:rPr>
          <w:rFonts w:ascii="Palatino Linotype" w:hAnsi="Palatino Linotype"/>
        </w:rPr>
        <w:t xml:space="preserve">  warehouses  periodically.</w:t>
      </w:r>
    </w:p>
    <w:p w:rsidR="00F62E1B" w:rsidRPr="009E644B" w:rsidRDefault="00F62E1B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Implement</w:t>
      </w:r>
      <w:r w:rsidR="009E644B" w:rsidRPr="009E644B">
        <w:rPr>
          <w:rFonts w:ascii="Palatino Linotype" w:hAnsi="Palatino Linotype"/>
        </w:rPr>
        <w:t>s</w:t>
      </w:r>
      <w:r w:rsidRPr="009E644B">
        <w:rPr>
          <w:rFonts w:ascii="Palatino Linotype" w:hAnsi="Palatino Linotype"/>
        </w:rPr>
        <w:t xml:space="preserve"> anti-</w:t>
      </w:r>
      <w:proofErr w:type="gramStart"/>
      <w:r w:rsidRPr="009E644B">
        <w:rPr>
          <w:rFonts w:ascii="Palatino Linotype" w:hAnsi="Palatino Linotype"/>
        </w:rPr>
        <w:t>corruption  strategies</w:t>
      </w:r>
      <w:proofErr w:type="gramEnd"/>
      <w:r w:rsidRPr="009E644B">
        <w:rPr>
          <w:rFonts w:ascii="Palatino Linotype" w:hAnsi="Palatino Linotype"/>
        </w:rPr>
        <w:t>.</w:t>
      </w:r>
    </w:p>
    <w:p w:rsidR="00F62E1B" w:rsidRPr="009E644B" w:rsidRDefault="00221CB3" w:rsidP="009E644B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Investigate</w:t>
      </w:r>
      <w:r w:rsidR="009E644B" w:rsidRPr="009E644B">
        <w:rPr>
          <w:rFonts w:ascii="Palatino Linotype" w:hAnsi="Palatino Linotype"/>
        </w:rPr>
        <w:t>s</w:t>
      </w:r>
      <w:r w:rsidR="00F62E1B" w:rsidRPr="009E644B">
        <w:rPr>
          <w:rFonts w:ascii="Palatino Linotype" w:hAnsi="Palatino Linotype"/>
        </w:rPr>
        <w:t xml:space="preserve"> cases  of potential</w:t>
      </w:r>
      <w:r w:rsidRPr="009E644B">
        <w:rPr>
          <w:rFonts w:ascii="Palatino Linotype" w:hAnsi="Palatino Linotype"/>
        </w:rPr>
        <w:t xml:space="preserve"> risk  bearing activities and  those  of  suspected or  identified criminal activities  perpetrated  against  MMCZ.</w:t>
      </w:r>
      <w:r w:rsidR="00F62E1B" w:rsidRPr="009E644B">
        <w:rPr>
          <w:rFonts w:ascii="Palatino Linotype" w:hAnsi="Palatino Linotype"/>
        </w:rPr>
        <w:t xml:space="preserve"> </w:t>
      </w:r>
    </w:p>
    <w:p w:rsidR="00CE3390" w:rsidRPr="009E644B" w:rsidRDefault="00CE3390" w:rsidP="009E644B">
      <w:pPr>
        <w:pStyle w:val="BodyText2"/>
        <w:spacing w:after="0" w:line="360" w:lineRule="auto"/>
        <w:ind w:left="786"/>
        <w:jc w:val="both"/>
        <w:rPr>
          <w:rFonts w:ascii="Palatino Linotype" w:hAnsi="Palatino Linotype"/>
        </w:rPr>
      </w:pPr>
    </w:p>
    <w:p w:rsidR="00B33049" w:rsidRPr="009E644B" w:rsidRDefault="00B33049" w:rsidP="009E644B">
      <w:pPr>
        <w:spacing w:line="360" w:lineRule="auto"/>
        <w:jc w:val="both"/>
        <w:rPr>
          <w:rFonts w:ascii="Palatino Linotype" w:hAnsi="Palatino Linotype" w:cs="Cambria"/>
          <w:i/>
        </w:rPr>
      </w:pPr>
      <w:r w:rsidRPr="009E644B">
        <w:rPr>
          <w:rFonts w:ascii="Palatino Linotype" w:hAnsi="Palatino Linotype" w:cs="Cambria"/>
          <w:b/>
          <w:i/>
        </w:rPr>
        <w:t xml:space="preserve">What decisions do you make </w:t>
      </w:r>
      <w:r w:rsidRPr="009E644B">
        <w:rPr>
          <w:rFonts w:ascii="Palatino Linotype" w:hAnsi="Palatino Linotype" w:cs="Cambria"/>
          <w:b/>
          <w:i/>
          <w:u w:val="single"/>
        </w:rPr>
        <w:t>without necessarily consulting your Supervisor/Manager</w:t>
      </w:r>
      <w:r w:rsidRPr="009E644B">
        <w:rPr>
          <w:rFonts w:ascii="Palatino Linotype" w:hAnsi="Palatino Linotype" w:cs="Cambria"/>
          <w:b/>
          <w:i/>
        </w:rPr>
        <w:t>?</w:t>
      </w:r>
      <w:r w:rsidRPr="009E644B">
        <w:rPr>
          <w:rFonts w:ascii="Palatino Linotype" w:hAnsi="Palatino Linotype" w:cs="Cambria"/>
          <w:i/>
        </w:rPr>
        <w:t xml:space="preserve"> </w:t>
      </w:r>
    </w:p>
    <w:p w:rsidR="00F54D74" w:rsidRPr="009E644B" w:rsidRDefault="00221CB3" w:rsidP="009E644B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De</w:t>
      </w:r>
      <w:r w:rsidR="00F7236F" w:rsidRPr="009E644B">
        <w:rPr>
          <w:rFonts w:ascii="Palatino Linotype" w:hAnsi="Palatino Linotype"/>
        </w:rPr>
        <w:t xml:space="preserve">cides to </w:t>
      </w:r>
      <w:proofErr w:type="gramStart"/>
      <w:r w:rsidR="00F7236F" w:rsidRPr="009E644B">
        <w:rPr>
          <w:rFonts w:ascii="Palatino Linotype" w:hAnsi="Palatino Linotype"/>
        </w:rPr>
        <w:t>de</w:t>
      </w:r>
      <w:r w:rsidRPr="009E644B">
        <w:rPr>
          <w:rFonts w:ascii="Palatino Linotype" w:hAnsi="Palatino Linotype"/>
        </w:rPr>
        <w:t xml:space="preserve">ploy  </w:t>
      </w:r>
      <w:proofErr w:type="spellStart"/>
      <w:r w:rsidRPr="009E644B">
        <w:rPr>
          <w:rFonts w:ascii="Palatino Linotype" w:hAnsi="Palatino Linotype"/>
        </w:rPr>
        <w:t>surbodinates</w:t>
      </w:r>
      <w:proofErr w:type="spellEnd"/>
      <w:proofErr w:type="gramEnd"/>
      <w:r w:rsidRPr="009E644B">
        <w:rPr>
          <w:rFonts w:ascii="Palatino Linotype" w:hAnsi="Palatino Linotype"/>
        </w:rPr>
        <w:t xml:space="preserve"> to  conduct  stock pile  audits  at  mine  sites.</w:t>
      </w:r>
    </w:p>
    <w:p w:rsidR="00221CB3" w:rsidRPr="009E644B" w:rsidRDefault="00F7236F" w:rsidP="009E644B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 xml:space="preserve">Decides to </w:t>
      </w:r>
      <w:proofErr w:type="gramStart"/>
      <w:r w:rsidRPr="009E644B">
        <w:rPr>
          <w:rFonts w:ascii="Palatino Linotype" w:hAnsi="Palatino Linotype"/>
        </w:rPr>
        <w:t>c</w:t>
      </w:r>
      <w:r w:rsidR="00221CB3" w:rsidRPr="009E644B">
        <w:rPr>
          <w:rFonts w:ascii="Palatino Linotype" w:hAnsi="Palatino Linotype"/>
        </w:rPr>
        <w:t>onduct  premises</w:t>
      </w:r>
      <w:proofErr w:type="gramEnd"/>
      <w:r w:rsidR="00221CB3" w:rsidRPr="009E644B">
        <w:rPr>
          <w:rFonts w:ascii="Palatino Linotype" w:hAnsi="Palatino Linotype"/>
        </w:rPr>
        <w:t xml:space="preserve">  and spot  checks  on  vehicles  ferrying  minerals.</w:t>
      </w:r>
    </w:p>
    <w:p w:rsidR="00221CB3" w:rsidRPr="009E644B" w:rsidRDefault="00F7236F" w:rsidP="009E644B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proofErr w:type="gramStart"/>
      <w:r w:rsidRPr="009E644B">
        <w:rPr>
          <w:rFonts w:ascii="Palatino Linotype" w:hAnsi="Palatino Linotype"/>
        </w:rPr>
        <w:t>Decides  to</w:t>
      </w:r>
      <w:proofErr w:type="gramEnd"/>
      <w:r w:rsidRPr="009E644B">
        <w:rPr>
          <w:rFonts w:ascii="Palatino Linotype" w:hAnsi="Palatino Linotype"/>
        </w:rPr>
        <w:t xml:space="preserve"> i</w:t>
      </w:r>
      <w:r w:rsidR="00221CB3" w:rsidRPr="009E644B">
        <w:rPr>
          <w:rFonts w:ascii="Palatino Linotype" w:hAnsi="Palatino Linotype"/>
        </w:rPr>
        <w:t xml:space="preserve">dentify  training  needs  for  </w:t>
      </w:r>
      <w:proofErr w:type="spellStart"/>
      <w:r w:rsidR="00221CB3" w:rsidRPr="009E644B">
        <w:rPr>
          <w:rFonts w:ascii="Palatino Linotype" w:hAnsi="Palatino Linotype"/>
        </w:rPr>
        <w:t>surbodinates</w:t>
      </w:r>
      <w:proofErr w:type="spellEnd"/>
      <w:r w:rsidRPr="009E644B">
        <w:rPr>
          <w:rFonts w:ascii="Palatino Linotype" w:hAnsi="Palatino Linotype"/>
        </w:rPr>
        <w:t>.</w:t>
      </w:r>
    </w:p>
    <w:p w:rsidR="00F7236F" w:rsidRPr="009E644B" w:rsidRDefault="00F7236F" w:rsidP="009E644B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Decides on  whether producers are  in  violation  of  any law  governing minerals Act  during  inspections  at mining  sites.</w:t>
      </w:r>
    </w:p>
    <w:p w:rsidR="00F7236F" w:rsidRPr="009E644B" w:rsidRDefault="0090734E" w:rsidP="009E644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t>Supervision Received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C4EDD" w:rsidRPr="009E644B" w:rsidTr="00E06DB7">
        <w:tc>
          <w:tcPr>
            <w:tcW w:w="43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8D3692" w:rsidRPr="009E644B" w:rsidRDefault="0090734E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E644B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4315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D3692" w:rsidRPr="009E644B" w:rsidRDefault="0090734E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E644B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9E644B" w:rsidTr="00E06DB7">
        <w:tc>
          <w:tcPr>
            <w:tcW w:w="4315" w:type="dxa"/>
            <w:shd w:val="clear" w:color="auto" w:fill="DBE5F1"/>
          </w:tcPr>
          <w:p w:rsidR="008D3692" w:rsidRPr="009E644B" w:rsidRDefault="00F7236F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9E644B">
              <w:rPr>
                <w:rFonts w:ascii="Palatino Linotype" w:hAnsi="Palatino Linotype"/>
                <w:b/>
                <w:bCs/>
              </w:rPr>
              <w:t>REPORTS</w:t>
            </w:r>
          </w:p>
        </w:tc>
        <w:tc>
          <w:tcPr>
            <w:tcW w:w="4315" w:type="dxa"/>
            <w:shd w:val="clear" w:color="auto" w:fill="DBE5F1"/>
          </w:tcPr>
          <w:p w:rsidR="008D3692" w:rsidRPr="009E644B" w:rsidRDefault="00F7236F" w:rsidP="009E644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9E644B">
              <w:rPr>
                <w:rFonts w:ascii="Palatino Linotype" w:hAnsi="Palatino Linotype"/>
              </w:rPr>
              <w:t>WEEKLY/MONTHLY</w:t>
            </w:r>
          </w:p>
        </w:tc>
      </w:tr>
      <w:tr w:rsidR="008D3692" w:rsidRPr="009E644B" w:rsidTr="00E06DB7">
        <w:tc>
          <w:tcPr>
            <w:tcW w:w="4315" w:type="dxa"/>
            <w:shd w:val="clear" w:color="auto" w:fill="auto"/>
          </w:tcPr>
          <w:p w:rsidR="008D3692" w:rsidRPr="009E644B" w:rsidRDefault="00F7236F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9E644B">
              <w:rPr>
                <w:rFonts w:ascii="Palatino Linotype" w:hAnsi="Palatino Linotype"/>
                <w:b/>
                <w:bCs/>
              </w:rPr>
              <w:t>MEETINGS</w:t>
            </w:r>
          </w:p>
        </w:tc>
        <w:tc>
          <w:tcPr>
            <w:tcW w:w="4315" w:type="dxa"/>
            <w:shd w:val="clear" w:color="auto" w:fill="auto"/>
          </w:tcPr>
          <w:p w:rsidR="008D3692" w:rsidRPr="009E644B" w:rsidRDefault="00F7236F" w:rsidP="009E644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9E644B">
              <w:rPr>
                <w:rFonts w:ascii="Palatino Linotype" w:hAnsi="Palatino Linotype"/>
              </w:rPr>
              <w:t>DAILY/WEEKLY/MONTHLY.</w:t>
            </w:r>
          </w:p>
        </w:tc>
      </w:tr>
    </w:tbl>
    <w:p w:rsidR="00B33049" w:rsidRPr="009E644B" w:rsidRDefault="0090734E" w:rsidP="009E644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t>Supervision Sent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875"/>
        <w:gridCol w:w="3434"/>
        <w:gridCol w:w="2321"/>
      </w:tblGrid>
      <w:tr w:rsidR="00DC4EDD" w:rsidRPr="009E644B" w:rsidTr="004511AE">
        <w:tc>
          <w:tcPr>
            <w:tcW w:w="28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9E644B" w:rsidRDefault="0090734E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E644B">
              <w:rPr>
                <w:rFonts w:ascii="Palatino Linotype" w:hAnsi="Palatino Linotype"/>
                <w:b/>
                <w:bCs/>
                <w:color w:val="FFFFFF"/>
              </w:rPr>
              <w:t>Subordinate</w:t>
            </w:r>
          </w:p>
        </w:tc>
        <w:tc>
          <w:tcPr>
            <w:tcW w:w="343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9E644B" w:rsidRDefault="0090734E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E644B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232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D3692" w:rsidRPr="009E644B" w:rsidRDefault="0090734E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9E644B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9E644B" w:rsidTr="004511AE">
        <w:trPr>
          <w:trHeight w:val="372"/>
        </w:trPr>
        <w:tc>
          <w:tcPr>
            <w:tcW w:w="2880" w:type="dxa"/>
            <w:shd w:val="clear" w:color="auto" w:fill="D9E2F3"/>
          </w:tcPr>
          <w:p w:rsidR="008D3692" w:rsidRPr="009E644B" w:rsidRDefault="00F7236F" w:rsidP="009E644B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9E644B">
              <w:rPr>
                <w:rFonts w:ascii="Palatino Linotype" w:hAnsi="Palatino Linotype"/>
                <w:b/>
                <w:bCs/>
              </w:rPr>
              <w:t>INSPECTOR</w:t>
            </w:r>
          </w:p>
        </w:tc>
        <w:tc>
          <w:tcPr>
            <w:tcW w:w="3438" w:type="dxa"/>
            <w:shd w:val="clear" w:color="auto" w:fill="D9E2F3"/>
          </w:tcPr>
          <w:p w:rsidR="008D3692" w:rsidRPr="009E644B" w:rsidRDefault="00F7236F" w:rsidP="009E644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9E644B">
              <w:rPr>
                <w:rFonts w:ascii="Palatino Linotype" w:hAnsi="Palatino Linotype"/>
              </w:rPr>
              <w:t>REPORTS/MEETINGS</w:t>
            </w:r>
          </w:p>
        </w:tc>
        <w:tc>
          <w:tcPr>
            <w:tcW w:w="2322" w:type="dxa"/>
            <w:shd w:val="clear" w:color="auto" w:fill="D9E2F3"/>
          </w:tcPr>
          <w:p w:rsidR="008D3692" w:rsidRPr="009E644B" w:rsidRDefault="00F7236F" w:rsidP="009E644B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9E644B">
              <w:rPr>
                <w:rFonts w:ascii="Palatino Linotype" w:hAnsi="Palatino Linotype"/>
              </w:rPr>
              <w:t>DAILY/WEEKLY</w:t>
            </w:r>
          </w:p>
        </w:tc>
      </w:tr>
    </w:tbl>
    <w:p w:rsidR="008D3692" w:rsidRPr="009E644B" w:rsidRDefault="0090734E" w:rsidP="009E644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lastRenderedPageBreak/>
        <w:t>Problem Solving</w:t>
      </w:r>
    </w:p>
    <w:p w:rsidR="00B6358B" w:rsidRPr="009E644B" w:rsidRDefault="009E644B" w:rsidP="009E644B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proofErr w:type="gramStart"/>
      <w:r w:rsidRPr="009E644B">
        <w:rPr>
          <w:rFonts w:ascii="Palatino Linotype" w:hAnsi="Palatino Linotype"/>
        </w:rPr>
        <w:t>By  ensuring</w:t>
      </w:r>
      <w:proofErr w:type="gramEnd"/>
      <w:r w:rsidRPr="009E644B">
        <w:rPr>
          <w:rFonts w:ascii="Palatino Linotype" w:hAnsi="Palatino Linotype"/>
        </w:rPr>
        <w:t xml:space="preserve">  compliance  to  statutes.</w:t>
      </w:r>
    </w:p>
    <w:p w:rsidR="008D3692" w:rsidRPr="009E644B" w:rsidRDefault="0090734E" w:rsidP="009E644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t>Minimum academic qualifications required</w:t>
      </w:r>
    </w:p>
    <w:p w:rsidR="00333D33" w:rsidRPr="009E644B" w:rsidRDefault="00333D33" w:rsidP="009E644B">
      <w:pPr>
        <w:pStyle w:val="Heading1"/>
        <w:numPr>
          <w:ilvl w:val="0"/>
          <w:numId w:val="23"/>
        </w:numPr>
        <w:spacing w:before="0" w:line="360" w:lineRule="auto"/>
        <w:jc w:val="both"/>
        <w:rPr>
          <w:rFonts w:ascii="Palatino Linotype" w:hAnsi="Palatino Linotype"/>
          <w:b w:val="0"/>
          <w:color w:val="auto"/>
          <w:sz w:val="22"/>
          <w:szCs w:val="22"/>
        </w:rPr>
      </w:pPr>
      <w:r w:rsidRPr="009E644B">
        <w:rPr>
          <w:rFonts w:ascii="Palatino Linotype" w:hAnsi="Palatino Linotype"/>
          <w:b w:val="0"/>
          <w:color w:val="auto"/>
          <w:sz w:val="22"/>
          <w:szCs w:val="22"/>
        </w:rPr>
        <w:t>Diploma/</w:t>
      </w:r>
      <w:proofErr w:type="gramStart"/>
      <w:r w:rsidRPr="009E644B">
        <w:rPr>
          <w:rFonts w:ascii="Palatino Linotype" w:hAnsi="Palatino Linotype"/>
          <w:b w:val="0"/>
          <w:color w:val="auto"/>
          <w:sz w:val="22"/>
          <w:szCs w:val="22"/>
        </w:rPr>
        <w:t>Certificate  in</w:t>
      </w:r>
      <w:proofErr w:type="gramEnd"/>
      <w:r w:rsidRPr="009E644B">
        <w:rPr>
          <w:rFonts w:ascii="Palatino Linotype" w:hAnsi="Palatino Linotype"/>
          <w:b w:val="0"/>
          <w:color w:val="auto"/>
          <w:sz w:val="22"/>
          <w:szCs w:val="22"/>
        </w:rPr>
        <w:t xml:space="preserve">  Logistics and Shipping.</w:t>
      </w:r>
    </w:p>
    <w:p w:rsidR="00333D33" w:rsidRPr="009E644B" w:rsidRDefault="00333D33" w:rsidP="009E644B">
      <w:pPr>
        <w:numPr>
          <w:ilvl w:val="0"/>
          <w:numId w:val="23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 xml:space="preserve">Diploma/ </w:t>
      </w:r>
      <w:proofErr w:type="spellStart"/>
      <w:proofErr w:type="gramStart"/>
      <w:r w:rsidRPr="009E644B">
        <w:rPr>
          <w:rFonts w:ascii="Palatino Linotype" w:hAnsi="Palatino Linotype"/>
        </w:rPr>
        <w:t>Cerificate</w:t>
      </w:r>
      <w:proofErr w:type="spellEnd"/>
      <w:r w:rsidRPr="009E644B">
        <w:rPr>
          <w:rFonts w:ascii="Palatino Linotype" w:hAnsi="Palatino Linotype"/>
        </w:rPr>
        <w:t xml:space="preserve">  in</w:t>
      </w:r>
      <w:proofErr w:type="gramEnd"/>
      <w:r w:rsidRPr="009E644B">
        <w:rPr>
          <w:rFonts w:ascii="Palatino Linotype" w:hAnsi="Palatino Linotype"/>
        </w:rPr>
        <w:t xml:space="preserve"> Police  and  Security.</w:t>
      </w:r>
    </w:p>
    <w:p w:rsidR="008D3692" w:rsidRPr="009E644B" w:rsidRDefault="0090734E" w:rsidP="009E644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t>Minimum professional qualifications required</w:t>
      </w:r>
    </w:p>
    <w:p w:rsidR="00B6358B" w:rsidRPr="009E644B" w:rsidRDefault="00CE3390" w:rsidP="009E644B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 xml:space="preserve">SHIPPING </w:t>
      </w:r>
      <w:proofErr w:type="gramStart"/>
      <w:r w:rsidRPr="009E644B">
        <w:rPr>
          <w:rFonts w:ascii="Palatino Linotype" w:hAnsi="Palatino Linotype"/>
        </w:rPr>
        <w:t>AND  FORWARDING</w:t>
      </w:r>
      <w:proofErr w:type="gramEnd"/>
      <w:r w:rsidRPr="009E644B">
        <w:rPr>
          <w:rFonts w:ascii="Palatino Linotype" w:hAnsi="Palatino Linotype"/>
        </w:rPr>
        <w:t xml:space="preserve"> ASSOCIATION  OF  ZIMBABWE.</w:t>
      </w:r>
      <w:r w:rsidR="002B1001" w:rsidRPr="009E644B">
        <w:rPr>
          <w:rFonts w:ascii="Palatino Linotype" w:hAnsi="Palatino Linotype"/>
        </w:rPr>
        <w:t xml:space="preserve"> .</w:t>
      </w:r>
    </w:p>
    <w:p w:rsidR="002B1001" w:rsidRPr="009E644B" w:rsidRDefault="00CE3390" w:rsidP="009E644B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 xml:space="preserve"> </w:t>
      </w:r>
      <w:proofErr w:type="gramStart"/>
      <w:r w:rsidRPr="009E644B">
        <w:rPr>
          <w:rFonts w:ascii="Palatino Linotype" w:hAnsi="Palatino Linotype"/>
        </w:rPr>
        <w:t>OPPENHEIMER  DIAMOND</w:t>
      </w:r>
      <w:proofErr w:type="gramEnd"/>
      <w:r w:rsidRPr="009E644B">
        <w:rPr>
          <w:rFonts w:ascii="Palatino Linotype" w:hAnsi="Palatino Linotype"/>
        </w:rPr>
        <w:t xml:space="preserve">  TRAINING  COLLEGE.</w:t>
      </w:r>
      <w:r w:rsidR="00713EB8" w:rsidRPr="009E644B">
        <w:rPr>
          <w:rFonts w:ascii="Palatino Linotype" w:hAnsi="Palatino Linotype"/>
        </w:rPr>
        <w:t xml:space="preserve"> </w:t>
      </w:r>
    </w:p>
    <w:p w:rsidR="002B1001" w:rsidRPr="009E644B" w:rsidRDefault="003848DD" w:rsidP="009E644B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 xml:space="preserve"> </w:t>
      </w:r>
      <w:proofErr w:type="gramStart"/>
      <w:r w:rsidR="001D0D5D" w:rsidRPr="009E644B">
        <w:rPr>
          <w:rFonts w:ascii="Palatino Linotype" w:hAnsi="Palatino Linotype"/>
        </w:rPr>
        <w:t>DETECTIVE  TRAINING</w:t>
      </w:r>
      <w:proofErr w:type="gramEnd"/>
      <w:r w:rsidR="001D0D5D" w:rsidRPr="009E644B">
        <w:rPr>
          <w:rFonts w:ascii="Palatino Linotype" w:hAnsi="Palatino Linotype"/>
        </w:rPr>
        <w:t xml:space="preserve">  INSTITUTE.</w:t>
      </w:r>
    </w:p>
    <w:p w:rsidR="00713EB8" w:rsidRPr="009E644B" w:rsidRDefault="00713EB8" w:rsidP="009E644B">
      <w:pPr>
        <w:pStyle w:val="NoSpacing"/>
        <w:spacing w:line="360" w:lineRule="auto"/>
        <w:ind w:left="720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.</w:t>
      </w:r>
    </w:p>
    <w:p w:rsidR="008D3692" w:rsidRPr="009E644B" w:rsidRDefault="0090734E" w:rsidP="009E644B">
      <w:pPr>
        <w:pStyle w:val="Heading1"/>
        <w:spacing w:before="0"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t>Experience required (in years)</w:t>
      </w:r>
    </w:p>
    <w:p w:rsidR="008D3692" w:rsidRPr="009E644B" w:rsidRDefault="002B1001" w:rsidP="009E64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 xml:space="preserve"> </w:t>
      </w:r>
      <w:r w:rsidR="009F5267">
        <w:rPr>
          <w:rFonts w:ascii="Palatino Linotype" w:hAnsi="Palatino Linotype"/>
        </w:rPr>
        <w:t xml:space="preserve">At least </w:t>
      </w:r>
      <w:bookmarkStart w:id="0" w:name="_GoBack"/>
      <w:bookmarkEnd w:id="0"/>
      <w:r w:rsidRPr="009E644B">
        <w:rPr>
          <w:rFonts w:ascii="Palatino Linotype" w:hAnsi="Palatino Linotype"/>
        </w:rPr>
        <w:t xml:space="preserve">3 </w:t>
      </w:r>
      <w:proofErr w:type="spellStart"/>
      <w:r w:rsidR="009E644B" w:rsidRPr="009E644B">
        <w:rPr>
          <w:rFonts w:ascii="Palatino Linotype" w:hAnsi="Palatino Linotype"/>
        </w:rPr>
        <w:t>years experience</w:t>
      </w:r>
      <w:proofErr w:type="spellEnd"/>
    </w:p>
    <w:p w:rsidR="00B33049" w:rsidRPr="009E644B" w:rsidRDefault="00B33049" w:rsidP="009E644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t>Soft Skills</w:t>
      </w:r>
    </w:p>
    <w:p w:rsidR="001D09EF" w:rsidRPr="009E644B" w:rsidRDefault="009E644B" w:rsidP="009E644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Communication.</w:t>
      </w:r>
    </w:p>
    <w:p w:rsidR="002B1001" w:rsidRPr="009E644B" w:rsidRDefault="009E644B" w:rsidP="009E644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Negotiation</w:t>
      </w:r>
    </w:p>
    <w:p w:rsidR="002B1001" w:rsidRPr="009E644B" w:rsidRDefault="009E644B" w:rsidP="009E644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proofErr w:type="spellStart"/>
      <w:r w:rsidRPr="009E644B">
        <w:rPr>
          <w:rFonts w:ascii="Palatino Linotype" w:hAnsi="Palatino Linotype"/>
        </w:rPr>
        <w:t>Analtytical</w:t>
      </w:r>
      <w:proofErr w:type="spellEnd"/>
    </w:p>
    <w:p w:rsidR="002B1001" w:rsidRPr="009E644B" w:rsidRDefault="009E644B" w:rsidP="009E644B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9E644B">
        <w:rPr>
          <w:rFonts w:ascii="Palatino Linotype" w:hAnsi="Palatino Linotype"/>
        </w:rPr>
        <w:t>Investigative</w:t>
      </w:r>
    </w:p>
    <w:p w:rsidR="002B1001" w:rsidRPr="009E644B" w:rsidRDefault="004511AE" w:rsidP="009E644B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9E644B">
        <w:rPr>
          <w:rFonts w:ascii="Palatino Linotype" w:hAnsi="Palatino Linotype"/>
          <w:sz w:val="22"/>
          <w:szCs w:val="22"/>
        </w:rPr>
        <w:br w:type="page"/>
      </w:r>
      <w:r w:rsidR="00B33049" w:rsidRPr="009E644B">
        <w:rPr>
          <w:rFonts w:ascii="Palatino Linotype" w:hAnsi="Palatino Linotype"/>
          <w:sz w:val="22"/>
          <w:szCs w:val="22"/>
        </w:rPr>
        <w:lastRenderedPageBreak/>
        <w:t>Technical Skills</w:t>
      </w:r>
    </w:p>
    <w:p w:rsidR="00732058" w:rsidRPr="009E644B" w:rsidRDefault="009E644B" w:rsidP="009E644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proofErr w:type="gramStart"/>
      <w:r w:rsidRPr="009E644B">
        <w:rPr>
          <w:rFonts w:ascii="Palatino Linotype" w:hAnsi="Palatino Linotype" w:cs="Cambria"/>
          <w:color w:val="000000"/>
        </w:rPr>
        <w:t>Mineral  grading</w:t>
      </w:r>
      <w:proofErr w:type="gramEnd"/>
      <w:r w:rsidRPr="009E644B">
        <w:rPr>
          <w:rFonts w:ascii="Palatino Linotype" w:hAnsi="Palatino Linotype" w:cs="Cambria"/>
          <w:color w:val="000000"/>
        </w:rPr>
        <w:t xml:space="preserve">  and  classification.</w:t>
      </w:r>
    </w:p>
    <w:p w:rsidR="00713EB8" w:rsidRPr="009E644B" w:rsidRDefault="009E644B" w:rsidP="009E644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proofErr w:type="gramStart"/>
      <w:r w:rsidRPr="009E644B">
        <w:rPr>
          <w:rFonts w:ascii="Palatino Linotype" w:hAnsi="Palatino Linotype" w:cs="Cambria"/>
          <w:color w:val="000000"/>
        </w:rPr>
        <w:t>Diamond  evaluation</w:t>
      </w:r>
      <w:proofErr w:type="gramEnd"/>
      <w:r w:rsidRPr="009E644B">
        <w:rPr>
          <w:rFonts w:ascii="Palatino Linotype" w:hAnsi="Palatino Linotype" w:cs="Cambria"/>
          <w:color w:val="000000"/>
        </w:rPr>
        <w:t>.</w:t>
      </w:r>
    </w:p>
    <w:p w:rsidR="002B1001" w:rsidRPr="009E644B" w:rsidRDefault="009E644B" w:rsidP="009E644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proofErr w:type="gramStart"/>
      <w:r w:rsidRPr="009E644B">
        <w:rPr>
          <w:rFonts w:ascii="Palatino Linotype" w:hAnsi="Palatino Linotype" w:cs="Cambria"/>
          <w:color w:val="000000"/>
        </w:rPr>
        <w:t>Diamond  cutting</w:t>
      </w:r>
      <w:proofErr w:type="gramEnd"/>
      <w:r w:rsidRPr="009E644B">
        <w:rPr>
          <w:rFonts w:ascii="Palatino Linotype" w:hAnsi="Palatino Linotype" w:cs="Cambria"/>
          <w:color w:val="000000"/>
        </w:rPr>
        <w:t xml:space="preserve">  and  polishing.</w:t>
      </w:r>
    </w:p>
    <w:p w:rsidR="002B1001" w:rsidRPr="009E644B" w:rsidRDefault="009E644B" w:rsidP="009E644B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proofErr w:type="gramStart"/>
      <w:r w:rsidRPr="009E644B">
        <w:rPr>
          <w:rFonts w:ascii="Palatino Linotype" w:hAnsi="Palatino Linotype" w:cs="Cambria"/>
          <w:color w:val="000000"/>
        </w:rPr>
        <w:t>Granite  petrology</w:t>
      </w:r>
      <w:proofErr w:type="gramEnd"/>
      <w:r w:rsidRPr="009E644B">
        <w:rPr>
          <w:rFonts w:ascii="Palatino Linotype" w:hAnsi="Palatino Linotype" w:cs="Cambria"/>
          <w:color w:val="000000"/>
        </w:rPr>
        <w:t>.</w:t>
      </w:r>
    </w:p>
    <w:p w:rsidR="007C07C7" w:rsidRDefault="007C07C7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9E644B" w:rsidRDefault="009E644B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9E644B" w:rsidRPr="005C24D2" w:rsidRDefault="009E644B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CONFIRMATION OF JOB DESCRIPTION</w:t>
      </w:r>
    </w:p>
    <w:p w:rsidR="009E644B" w:rsidRPr="005C24D2" w:rsidRDefault="009E644B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9E644B" w:rsidRPr="005C24D2" w:rsidRDefault="009E644B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_________________________      _____________</w:t>
      </w:r>
    </w:p>
    <w:p w:rsidR="009E644B" w:rsidRPr="005C24D2" w:rsidRDefault="009E644B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Incumbent (Name)             (Signature)                    Date</w:t>
      </w:r>
    </w:p>
    <w:p w:rsidR="009E644B" w:rsidRPr="005C24D2" w:rsidRDefault="009E644B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9E644B" w:rsidRPr="005C24D2" w:rsidRDefault="009E644B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 _____________________         ______________</w:t>
      </w:r>
    </w:p>
    <w:p w:rsidR="009E644B" w:rsidRPr="00666297" w:rsidRDefault="009E644B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Supervisor (Name)             (Signature)                   Date</w:t>
      </w:r>
    </w:p>
    <w:p w:rsidR="009E644B" w:rsidRPr="009E644B" w:rsidRDefault="009E644B" w:rsidP="009E644B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sectPr w:rsidR="009E644B" w:rsidRPr="009E6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C06"/>
    <w:multiLevelType w:val="hybridMultilevel"/>
    <w:tmpl w:val="71C06178"/>
    <w:lvl w:ilvl="0" w:tplc="B88EA95A">
      <w:numFmt w:val="bullet"/>
      <w:lvlText w:val="•"/>
      <w:lvlJc w:val="left"/>
      <w:pPr>
        <w:ind w:left="1080" w:hanging="720"/>
      </w:pPr>
      <w:rPr>
        <w:rFonts w:ascii="Georgia" w:eastAsia="Times New Roman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66D58"/>
    <w:multiLevelType w:val="hybridMultilevel"/>
    <w:tmpl w:val="0E9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16615"/>
    <w:multiLevelType w:val="hybridMultilevel"/>
    <w:tmpl w:val="310E6BC8"/>
    <w:lvl w:ilvl="0" w:tplc="6AE405A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A135A3"/>
    <w:multiLevelType w:val="hybridMultilevel"/>
    <w:tmpl w:val="BD3069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85127"/>
    <w:multiLevelType w:val="hybridMultilevel"/>
    <w:tmpl w:val="39FA8DC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54283"/>
    <w:multiLevelType w:val="hybridMultilevel"/>
    <w:tmpl w:val="AA0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AFA"/>
    <w:multiLevelType w:val="hybridMultilevel"/>
    <w:tmpl w:val="DC0E919C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212C46"/>
    <w:multiLevelType w:val="hybridMultilevel"/>
    <w:tmpl w:val="C33C715C"/>
    <w:lvl w:ilvl="0" w:tplc="913A07E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821C6"/>
    <w:multiLevelType w:val="hybridMultilevel"/>
    <w:tmpl w:val="736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03FC6"/>
    <w:multiLevelType w:val="hybridMultilevel"/>
    <w:tmpl w:val="7D78075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8D7739"/>
    <w:multiLevelType w:val="hybridMultilevel"/>
    <w:tmpl w:val="04D47670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C6D6A"/>
    <w:multiLevelType w:val="hybridMultilevel"/>
    <w:tmpl w:val="38D8FFA0"/>
    <w:lvl w:ilvl="0" w:tplc="6D8C0AF6">
      <w:start w:val="1"/>
      <w:numFmt w:val="upperRoman"/>
      <w:lvlText w:val="%1."/>
      <w:lvlJc w:val="right"/>
      <w:pPr>
        <w:ind w:left="720" w:hanging="360"/>
      </w:pPr>
      <w:rPr>
        <w:b w:val="0"/>
        <w:sz w:val="28"/>
        <w:szCs w:val="2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A13E2"/>
    <w:multiLevelType w:val="hybridMultilevel"/>
    <w:tmpl w:val="DB78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C3E81"/>
    <w:multiLevelType w:val="hybridMultilevel"/>
    <w:tmpl w:val="42426C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97765"/>
    <w:multiLevelType w:val="hybridMultilevel"/>
    <w:tmpl w:val="5666FF1A"/>
    <w:lvl w:ilvl="0" w:tplc="3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3573970"/>
    <w:multiLevelType w:val="hybridMultilevel"/>
    <w:tmpl w:val="8AD0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670C7"/>
    <w:multiLevelType w:val="hybridMultilevel"/>
    <w:tmpl w:val="99140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75591"/>
    <w:multiLevelType w:val="hybridMultilevel"/>
    <w:tmpl w:val="BA26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D33EE"/>
    <w:multiLevelType w:val="hybridMultilevel"/>
    <w:tmpl w:val="1A9637B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1AEE"/>
    <w:multiLevelType w:val="hybridMultilevel"/>
    <w:tmpl w:val="BE183198"/>
    <w:lvl w:ilvl="0" w:tplc="14204FF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/>
        <w:sz w:val="24"/>
        <w:szCs w:val="24"/>
      </w:rPr>
    </w:lvl>
    <w:lvl w:ilvl="1" w:tplc="3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6"/>
  </w:num>
  <w:num w:numId="12">
    <w:abstractNumId w:val="24"/>
  </w:num>
  <w:num w:numId="13">
    <w:abstractNumId w:val="11"/>
  </w:num>
  <w:num w:numId="14">
    <w:abstractNumId w:val="20"/>
  </w:num>
  <w:num w:numId="15">
    <w:abstractNumId w:val="19"/>
  </w:num>
  <w:num w:numId="16">
    <w:abstractNumId w:val="27"/>
  </w:num>
  <w:num w:numId="17">
    <w:abstractNumId w:val="9"/>
  </w:num>
  <w:num w:numId="18">
    <w:abstractNumId w:val="21"/>
  </w:num>
  <w:num w:numId="19">
    <w:abstractNumId w:val="25"/>
  </w:num>
  <w:num w:numId="20">
    <w:abstractNumId w:val="14"/>
  </w:num>
  <w:num w:numId="21">
    <w:abstractNumId w:val="10"/>
  </w:num>
  <w:num w:numId="22">
    <w:abstractNumId w:val="12"/>
  </w:num>
  <w:num w:numId="23">
    <w:abstractNumId w:val="15"/>
  </w:num>
  <w:num w:numId="24">
    <w:abstractNumId w:val="13"/>
  </w:num>
  <w:num w:numId="25">
    <w:abstractNumId w:val="23"/>
  </w:num>
  <w:num w:numId="26">
    <w:abstractNumId w:val="18"/>
  </w:num>
  <w:num w:numId="27">
    <w:abstractNumId w:val="22"/>
  </w:num>
  <w:num w:numId="28">
    <w:abstractNumId w:val="2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NDU1srA0MLc0MDJT0lEKTi0uzszPAykwrQUANqFInSwAAAA="/>
  </w:docVars>
  <w:rsids>
    <w:rsidRoot w:val="00B47730"/>
    <w:rsid w:val="000238A5"/>
    <w:rsid w:val="00034616"/>
    <w:rsid w:val="0006063C"/>
    <w:rsid w:val="000D6C85"/>
    <w:rsid w:val="000E6853"/>
    <w:rsid w:val="00103234"/>
    <w:rsid w:val="0015074B"/>
    <w:rsid w:val="00152818"/>
    <w:rsid w:val="001B67E3"/>
    <w:rsid w:val="001D09EF"/>
    <w:rsid w:val="001D0D5D"/>
    <w:rsid w:val="00221CB3"/>
    <w:rsid w:val="00252792"/>
    <w:rsid w:val="0029639D"/>
    <w:rsid w:val="002B1001"/>
    <w:rsid w:val="002F3F69"/>
    <w:rsid w:val="00326F90"/>
    <w:rsid w:val="00333D33"/>
    <w:rsid w:val="003848DD"/>
    <w:rsid w:val="0039031A"/>
    <w:rsid w:val="003F4E52"/>
    <w:rsid w:val="004511AE"/>
    <w:rsid w:val="004825E3"/>
    <w:rsid w:val="004B111C"/>
    <w:rsid w:val="004E4CBD"/>
    <w:rsid w:val="00556FFF"/>
    <w:rsid w:val="005E0F2C"/>
    <w:rsid w:val="005E40B6"/>
    <w:rsid w:val="00666297"/>
    <w:rsid w:val="00674374"/>
    <w:rsid w:val="006C33EF"/>
    <w:rsid w:val="00713EB8"/>
    <w:rsid w:val="00732058"/>
    <w:rsid w:val="007551FD"/>
    <w:rsid w:val="007C07C7"/>
    <w:rsid w:val="007D37F2"/>
    <w:rsid w:val="007F4830"/>
    <w:rsid w:val="00817A39"/>
    <w:rsid w:val="008245A6"/>
    <w:rsid w:val="008369B5"/>
    <w:rsid w:val="008D3692"/>
    <w:rsid w:val="008D7DB2"/>
    <w:rsid w:val="0090734E"/>
    <w:rsid w:val="009E644B"/>
    <w:rsid w:val="009F5267"/>
    <w:rsid w:val="00A31B19"/>
    <w:rsid w:val="00AA1D8D"/>
    <w:rsid w:val="00AC0952"/>
    <w:rsid w:val="00B27F27"/>
    <w:rsid w:val="00B33049"/>
    <w:rsid w:val="00B47730"/>
    <w:rsid w:val="00B6358B"/>
    <w:rsid w:val="00BE3C6A"/>
    <w:rsid w:val="00C452E5"/>
    <w:rsid w:val="00CB0664"/>
    <w:rsid w:val="00CB4CCD"/>
    <w:rsid w:val="00CC5B6B"/>
    <w:rsid w:val="00CE3390"/>
    <w:rsid w:val="00D458DD"/>
    <w:rsid w:val="00DC4EDD"/>
    <w:rsid w:val="00E06DB7"/>
    <w:rsid w:val="00E72738"/>
    <w:rsid w:val="00F54D74"/>
    <w:rsid w:val="00F62E1B"/>
    <w:rsid w:val="00F7236F"/>
    <w:rsid w:val="00FA7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06C54"/>
  <w15:chartTrackingRefBased/>
  <w15:docId w15:val="{F157C08B-692A-4F22-8F18-B62723C0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dTable1Light">
    <w:name w:val="Grid Table 1 Light"/>
    <w:basedOn w:val="TableNormal"/>
    <w:uiPriority w:val="99"/>
    <w:rsid w:val="00B3304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330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CommentReference">
    <w:name w:val="annotation reference"/>
    <w:uiPriority w:val="99"/>
    <w:semiHidden/>
    <w:unhideWhenUsed/>
    <w:rsid w:val="00FA7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7DD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7DD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7DDE"/>
    <w:rPr>
      <w:rFonts w:ascii="Segoe UI" w:hAnsi="Segoe UI" w:cs="Segoe UI"/>
      <w:sz w:val="18"/>
      <w:szCs w:val="18"/>
      <w:lang w:val="en-US" w:eastAsia="en-US"/>
    </w:rPr>
  </w:style>
  <w:style w:type="table" w:styleId="GridTable4-Accent5">
    <w:name w:val="Grid Table 4 Accent 5"/>
    <w:basedOn w:val="TableNormal"/>
    <w:uiPriority w:val="49"/>
    <w:rsid w:val="00C452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B87BBF-BAE3-449A-8B55-AC4663C0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Ngonie Nzenze</cp:lastModifiedBy>
  <cp:revision>3</cp:revision>
  <dcterms:created xsi:type="dcterms:W3CDTF">2022-04-01T07:41:00Z</dcterms:created>
  <dcterms:modified xsi:type="dcterms:W3CDTF">2022-04-01T09:04:00Z</dcterms:modified>
</cp:coreProperties>
</file>