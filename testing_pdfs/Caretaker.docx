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92" w:rsidRPr="00666297" w:rsidRDefault="00D93A12" w:rsidP="00666297">
      <w:pPr>
        <w:spacing w:line="360" w:lineRule="auto"/>
        <w:jc w:val="both"/>
        <w:rPr>
          <w:rFonts w:ascii="Palatino Linotype" w:hAnsi="Palatino Linotype"/>
        </w:rPr>
      </w:pPr>
      <w:r w:rsidRPr="005C24D2">
        <w:rPr>
          <w:rFonts w:ascii="Palatino Linotype" w:hAnsi="Palatino Linotype"/>
          <w:noProof/>
        </w:rPr>
        <w:drawing>
          <wp:inline distT="0" distB="0" distL="0" distR="0">
            <wp:extent cx="3848100" cy="1190625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312"/>
        <w:gridCol w:w="4308"/>
      </w:tblGrid>
      <w:tr w:rsidR="00E06DB7" w:rsidRPr="00666297" w:rsidTr="00E06DB7">
        <w:tc>
          <w:tcPr>
            <w:tcW w:w="4320" w:type="dxa"/>
            <w:shd w:val="clear" w:color="auto" w:fill="4F81BD"/>
          </w:tcPr>
          <w:p w:rsidR="008D3692" w:rsidRPr="00666297" w:rsidRDefault="008D3692" w:rsidP="00666297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</w:p>
        </w:tc>
        <w:tc>
          <w:tcPr>
            <w:tcW w:w="4320" w:type="dxa"/>
            <w:shd w:val="clear" w:color="auto" w:fill="4F81BD"/>
          </w:tcPr>
          <w:p w:rsidR="008D3692" w:rsidRPr="00666297" w:rsidRDefault="008D3692" w:rsidP="00666297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</w:p>
        </w:tc>
      </w:tr>
      <w:tr w:rsidR="00E06DB7" w:rsidRPr="00666297" w:rsidTr="00E06DB7"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D3692" w:rsidRPr="00666297" w:rsidRDefault="0090734E" w:rsidP="00666297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666297">
              <w:rPr>
                <w:rFonts w:ascii="Palatino Linotype" w:hAnsi="Palatino Linotype"/>
                <w:b/>
                <w:bCs/>
              </w:rPr>
              <w:t>APPROVED JOB GRADE:</w:t>
            </w:r>
          </w:p>
        </w:tc>
        <w:tc>
          <w:tcPr>
            <w:tcW w:w="432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D3692" w:rsidRPr="00666297" w:rsidRDefault="0090734E" w:rsidP="00666297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666297">
              <w:rPr>
                <w:rFonts w:ascii="Palatino Linotype" w:hAnsi="Palatino Linotype"/>
              </w:rPr>
              <w:t xml:space="preserve"> </w:t>
            </w:r>
          </w:p>
        </w:tc>
      </w:tr>
      <w:tr w:rsidR="008D3692" w:rsidRPr="00666297" w:rsidTr="00E06DB7">
        <w:tc>
          <w:tcPr>
            <w:tcW w:w="4320" w:type="dxa"/>
            <w:shd w:val="clear" w:color="auto" w:fill="auto"/>
          </w:tcPr>
          <w:p w:rsidR="008D3692" w:rsidRPr="00666297" w:rsidRDefault="0090734E" w:rsidP="00666297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666297">
              <w:rPr>
                <w:rFonts w:ascii="Palatino Linotype" w:hAnsi="Palatino Linotype"/>
                <w:b/>
                <w:bCs/>
              </w:rPr>
              <w:t>DATE LAST REVIEWED:</w:t>
            </w:r>
          </w:p>
        </w:tc>
        <w:tc>
          <w:tcPr>
            <w:tcW w:w="4320" w:type="dxa"/>
            <w:shd w:val="clear" w:color="auto" w:fill="auto"/>
          </w:tcPr>
          <w:p w:rsidR="008D3692" w:rsidRPr="00666297" w:rsidRDefault="008D3692" w:rsidP="00666297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</w:p>
        </w:tc>
      </w:tr>
    </w:tbl>
    <w:p w:rsidR="008D3692" w:rsidRDefault="008D3692" w:rsidP="004511AE">
      <w:pPr>
        <w:pStyle w:val="NoSpacing"/>
      </w:pPr>
    </w:p>
    <w:p w:rsidR="004511AE" w:rsidRPr="004511AE" w:rsidRDefault="004511AE" w:rsidP="004511AE">
      <w:pPr>
        <w:pStyle w:val="NoSpacing"/>
      </w:pPr>
    </w:p>
    <w:p w:rsidR="008D3692" w:rsidRPr="00666297" w:rsidRDefault="0090734E" w:rsidP="004511AE">
      <w:pPr>
        <w:spacing w:after="0" w:line="360" w:lineRule="auto"/>
        <w:jc w:val="both"/>
        <w:rPr>
          <w:rFonts w:ascii="Palatino Linotype" w:hAnsi="Palatino Linotype"/>
        </w:rPr>
      </w:pPr>
      <w:r w:rsidRPr="00666297">
        <w:rPr>
          <w:rFonts w:ascii="Palatino Linotype" w:hAnsi="Palatino Linotype"/>
        </w:rPr>
        <w:t xml:space="preserve">Job </w:t>
      </w:r>
      <w:r w:rsidR="004511AE">
        <w:rPr>
          <w:rFonts w:ascii="Palatino Linotype" w:hAnsi="Palatino Linotype"/>
        </w:rPr>
        <w:t>Title:</w:t>
      </w:r>
      <w:r w:rsidR="004511AE" w:rsidRPr="00666297">
        <w:rPr>
          <w:rFonts w:ascii="Palatino Linotype" w:hAnsi="Palatino Linotype"/>
        </w:rPr>
        <w:t xml:space="preserve"> </w:t>
      </w:r>
      <w:r w:rsidR="00B04422" w:rsidRPr="00AB1922">
        <w:rPr>
          <w:rFonts w:ascii="Palatino Linotype" w:hAnsi="Palatino Linotype"/>
          <w:b/>
        </w:rPr>
        <w:t xml:space="preserve">Caretaker </w:t>
      </w:r>
    </w:p>
    <w:p w:rsidR="008D3692" w:rsidRPr="00666297" w:rsidRDefault="004511AE" w:rsidP="004511AE">
      <w:pPr>
        <w:spacing w:after="0" w:line="360" w:lineRule="auto"/>
        <w:jc w:val="both"/>
        <w:rPr>
          <w:rFonts w:ascii="Palatino Linotype" w:hAnsi="Palatino Linotype"/>
        </w:rPr>
      </w:pPr>
      <w:r w:rsidRPr="00666297">
        <w:rPr>
          <w:rFonts w:ascii="Palatino Linotype" w:hAnsi="Palatino Linotype"/>
        </w:rPr>
        <w:t xml:space="preserve">Department: </w:t>
      </w:r>
      <w:r w:rsidR="00B04422" w:rsidRPr="00AB1922">
        <w:rPr>
          <w:rFonts w:ascii="Palatino Linotype" w:hAnsi="Palatino Linotype"/>
          <w:b/>
        </w:rPr>
        <w:t>HR &amp; Administration</w:t>
      </w:r>
      <w:r w:rsidR="00B04422">
        <w:rPr>
          <w:rFonts w:ascii="Palatino Linotype" w:hAnsi="Palatino Linotype"/>
        </w:rPr>
        <w:t xml:space="preserve"> </w:t>
      </w:r>
    </w:p>
    <w:p w:rsidR="008D3692" w:rsidRPr="00AB1922" w:rsidRDefault="004511AE" w:rsidP="004511AE">
      <w:pPr>
        <w:tabs>
          <w:tab w:val="center" w:pos="4320"/>
        </w:tabs>
        <w:spacing w:after="0" w:line="36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 xml:space="preserve">Title </w:t>
      </w:r>
      <w:proofErr w:type="gramStart"/>
      <w:r>
        <w:rPr>
          <w:rFonts w:ascii="Palatino Linotype" w:hAnsi="Palatino Linotype"/>
        </w:rPr>
        <w:t>Of</w:t>
      </w:r>
      <w:proofErr w:type="gramEnd"/>
      <w:r>
        <w:rPr>
          <w:rFonts w:ascii="Palatino Linotype" w:hAnsi="Palatino Linotype"/>
        </w:rPr>
        <w:t xml:space="preserve"> Immediate Supervisor:</w:t>
      </w:r>
      <w:r w:rsidR="00B04422">
        <w:rPr>
          <w:rFonts w:ascii="Palatino Linotype" w:hAnsi="Palatino Linotype"/>
        </w:rPr>
        <w:t xml:space="preserve"> </w:t>
      </w:r>
      <w:r w:rsidR="00B04422" w:rsidRPr="00AB1922">
        <w:rPr>
          <w:rFonts w:ascii="Palatino Linotype" w:hAnsi="Palatino Linotype"/>
          <w:b/>
        </w:rPr>
        <w:t xml:space="preserve">Administration Officer </w:t>
      </w:r>
    </w:p>
    <w:p w:rsidR="008D3692" w:rsidRPr="00666297" w:rsidRDefault="004511AE" w:rsidP="004511AE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Title </w:t>
      </w:r>
      <w:proofErr w:type="gramStart"/>
      <w:r>
        <w:rPr>
          <w:rFonts w:ascii="Palatino Linotype" w:hAnsi="Palatino Linotype"/>
        </w:rPr>
        <w:t>Of</w:t>
      </w:r>
      <w:proofErr w:type="gramEnd"/>
      <w:r>
        <w:rPr>
          <w:rFonts w:ascii="Palatino Linotype" w:hAnsi="Palatino Linotype"/>
        </w:rPr>
        <w:t xml:space="preserve"> Direct Subordinate</w:t>
      </w:r>
      <w:r w:rsidRPr="00666297">
        <w:rPr>
          <w:rFonts w:ascii="Palatino Linotype" w:hAnsi="Palatino Linotype"/>
        </w:rPr>
        <w:t>(</w:t>
      </w:r>
      <w:r>
        <w:rPr>
          <w:rFonts w:ascii="Palatino Linotype" w:hAnsi="Palatino Linotype"/>
        </w:rPr>
        <w:t>s</w:t>
      </w:r>
      <w:r w:rsidRPr="00666297">
        <w:rPr>
          <w:rFonts w:ascii="Palatino Linotype" w:hAnsi="Palatino Linotype"/>
        </w:rPr>
        <w:t>):</w:t>
      </w:r>
      <w:r>
        <w:rPr>
          <w:rFonts w:ascii="Palatino Linotype" w:hAnsi="Palatino Linotype"/>
        </w:rPr>
        <w:t xml:space="preserve"> </w:t>
      </w:r>
      <w:r w:rsidR="00B04422" w:rsidRPr="00AB1922">
        <w:rPr>
          <w:rFonts w:ascii="Palatino Linotype" w:hAnsi="Palatino Linotype"/>
          <w:b/>
        </w:rPr>
        <w:t xml:space="preserve">N/A </w:t>
      </w:r>
    </w:p>
    <w:p w:rsidR="008D3692" w:rsidRPr="00666297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Overall Job Purpose</w:t>
      </w:r>
    </w:p>
    <w:p w:rsidR="005E0F2C" w:rsidRPr="004511AE" w:rsidRDefault="005E0F2C" w:rsidP="004511AE">
      <w:pPr>
        <w:pStyle w:val="NoSpacing"/>
      </w:pPr>
    </w:p>
    <w:p w:rsidR="005E0F2C" w:rsidRPr="00666297" w:rsidRDefault="00B04422" w:rsidP="00F74C00">
      <w:pPr>
        <w:pStyle w:val="NoSpacing"/>
        <w:spacing w:line="360" w:lineRule="auto"/>
        <w:jc w:val="both"/>
        <w:rPr>
          <w:rFonts w:ascii="Palatino Linotype" w:hAnsi="Palatino Linotype"/>
        </w:rPr>
      </w:pPr>
      <w:r w:rsidRPr="00B04422">
        <w:rPr>
          <w:rFonts w:ascii="Palatino Linotype" w:hAnsi="Palatino Linotype"/>
        </w:rPr>
        <w:t>The position exists to main</w:t>
      </w:r>
      <w:r>
        <w:rPr>
          <w:rFonts w:ascii="Palatino Linotype" w:hAnsi="Palatino Linotype"/>
        </w:rPr>
        <w:t>tain and repair the Corporations</w:t>
      </w:r>
      <w:r w:rsidRPr="00B04422">
        <w:rPr>
          <w:rFonts w:ascii="Palatino Linotype" w:hAnsi="Palatino Linotype"/>
        </w:rPr>
        <w:t xml:space="preserve"> equipment, furniture, machinery, grounds and buildings.</w:t>
      </w:r>
    </w:p>
    <w:p w:rsidR="008D3692" w:rsidRPr="00666297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Main Duties and Responsibilities</w:t>
      </w:r>
    </w:p>
    <w:p w:rsidR="005E0F2C" w:rsidRPr="004511AE" w:rsidRDefault="005E0F2C" w:rsidP="004511AE">
      <w:pPr>
        <w:pStyle w:val="NoSpacing"/>
      </w:pPr>
    </w:p>
    <w:p w:rsidR="008D3692" w:rsidRDefault="00AB1922" w:rsidP="0039031A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Mans</w:t>
      </w:r>
      <w:r w:rsidR="00B04422">
        <w:rPr>
          <w:rFonts w:ascii="Palatino Linotype" w:hAnsi="Palatino Linotype"/>
        </w:rPr>
        <w:t xml:space="preserve"> the building day and night</w:t>
      </w:r>
    </w:p>
    <w:p w:rsidR="00B04422" w:rsidRDefault="00AB1922" w:rsidP="0039031A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Carries</w:t>
      </w:r>
      <w:r w:rsidR="00B04422">
        <w:rPr>
          <w:rFonts w:ascii="Palatino Linotype" w:hAnsi="Palatino Linotype"/>
        </w:rPr>
        <w:t xml:space="preserve"> out security checks on the building</w:t>
      </w:r>
    </w:p>
    <w:p w:rsidR="00B04422" w:rsidRDefault="00AB1922" w:rsidP="0039031A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Performs</w:t>
      </w:r>
      <w:r w:rsidR="00B04422">
        <w:rPr>
          <w:rFonts w:ascii="Palatino Linotype" w:hAnsi="Palatino Linotype"/>
        </w:rPr>
        <w:t xml:space="preserve"> minor repairs on Corporation property</w:t>
      </w:r>
    </w:p>
    <w:p w:rsidR="00B04422" w:rsidRDefault="00AB1922" w:rsidP="0039031A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Carries</w:t>
      </w:r>
      <w:r w:rsidR="00B04422">
        <w:rPr>
          <w:rFonts w:ascii="Palatino Linotype" w:hAnsi="Palatino Linotype"/>
        </w:rPr>
        <w:t xml:space="preserve"> out general electrical and plumbing </w:t>
      </w:r>
      <w:proofErr w:type="spellStart"/>
      <w:r w:rsidR="00B04422">
        <w:rPr>
          <w:rFonts w:ascii="Palatino Linotype" w:hAnsi="Palatino Linotype"/>
        </w:rPr>
        <w:t>mantainance</w:t>
      </w:r>
      <w:proofErr w:type="spellEnd"/>
      <w:r w:rsidR="00B04422">
        <w:rPr>
          <w:rFonts w:ascii="Palatino Linotype" w:hAnsi="Palatino Linotype"/>
        </w:rPr>
        <w:t xml:space="preserve">, minor installations and repair </w:t>
      </w:r>
    </w:p>
    <w:p w:rsidR="00B04422" w:rsidRDefault="00AB1922" w:rsidP="0039031A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Ensures</w:t>
      </w:r>
      <w:r w:rsidR="00B04422">
        <w:rPr>
          <w:rFonts w:ascii="Palatino Linotype" w:hAnsi="Palatino Linotype"/>
        </w:rPr>
        <w:t xml:space="preserve"> that the grounds are properly maintained and garden tools are properly stored and accounted for </w:t>
      </w:r>
    </w:p>
    <w:p w:rsidR="00B04422" w:rsidRDefault="00B04422" w:rsidP="0039031A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Sup</w:t>
      </w:r>
      <w:r w:rsidR="00AB1922">
        <w:rPr>
          <w:rFonts w:ascii="Palatino Linotype" w:hAnsi="Palatino Linotype"/>
        </w:rPr>
        <w:t>ervises</w:t>
      </w:r>
      <w:r>
        <w:rPr>
          <w:rFonts w:ascii="Palatino Linotype" w:hAnsi="Palatino Linotype"/>
        </w:rPr>
        <w:t xml:space="preserve"> casual workers </w:t>
      </w:r>
    </w:p>
    <w:p w:rsidR="00B04422" w:rsidRDefault="00AB1922" w:rsidP="0039031A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Ensures</w:t>
      </w:r>
      <w:r w:rsidR="00B04422">
        <w:rPr>
          <w:rFonts w:ascii="Palatino Linotype" w:hAnsi="Palatino Linotype"/>
        </w:rPr>
        <w:t xml:space="preserve"> that premises are clean  and free of </w:t>
      </w:r>
      <w:proofErr w:type="spellStart"/>
      <w:r w:rsidR="00B04422">
        <w:rPr>
          <w:rFonts w:ascii="Palatino Linotype" w:hAnsi="Palatino Linotype"/>
        </w:rPr>
        <w:t>harzadous</w:t>
      </w:r>
      <w:proofErr w:type="spellEnd"/>
      <w:r w:rsidR="00B04422">
        <w:rPr>
          <w:rFonts w:ascii="Palatino Linotype" w:hAnsi="Palatino Linotype"/>
        </w:rPr>
        <w:t xml:space="preserve"> materials </w:t>
      </w:r>
    </w:p>
    <w:p w:rsidR="00B04422" w:rsidRDefault="00AB1922" w:rsidP="0039031A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Cleans </w:t>
      </w:r>
      <w:r w:rsidR="00B04422">
        <w:rPr>
          <w:rFonts w:ascii="Palatino Linotype" w:hAnsi="Palatino Linotype"/>
        </w:rPr>
        <w:t xml:space="preserve">Corporate vehicles </w:t>
      </w:r>
    </w:p>
    <w:p w:rsidR="00B04422" w:rsidRDefault="00AB1922" w:rsidP="0039031A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Reports</w:t>
      </w:r>
      <w:r w:rsidR="002C4823">
        <w:rPr>
          <w:rFonts w:ascii="Palatino Linotype" w:hAnsi="Palatino Linotype"/>
        </w:rPr>
        <w:t xml:space="preserve"> to the Administration Clerk of any maintenance requirements of the premises </w:t>
      </w:r>
    </w:p>
    <w:p w:rsidR="002C4823" w:rsidRDefault="00AB1922" w:rsidP="0039031A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Checks </w:t>
      </w:r>
      <w:r w:rsidR="002C4823">
        <w:rPr>
          <w:rFonts w:ascii="Palatino Linotype" w:hAnsi="Palatino Linotype"/>
        </w:rPr>
        <w:t xml:space="preserve">all electrical gadgets and ensuring that they are appropriately switched off or on </w:t>
      </w:r>
    </w:p>
    <w:p w:rsidR="002C4823" w:rsidRDefault="00AB1922" w:rsidP="0039031A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Locks</w:t>
      </w:r>
      <w:r w:rsidR="002C4823">
        <w:rPr>
          <w:rFonts w:ascii="Palatino Linotype" w:hAnsi="Palatino Linotype"/>
        </w:rPr>
        <w:t xml:space="preserve"> up premises after hours </w:t>
      </w:r>
    </w:p>
    <w:p w:rsidR="002C4823" w:rsidRDefault="00AB1922" w:rsidP="0039031A">
      <w:pPr>
        <w:pStyle w:val="BodyText2"/>
        <w:numPr>
          <w:ilvl w:val="0"/>
          <w:numId w:val="25"/>
        </w:numPr>
        <w:spacing w:after="0"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Supervises or monitors</w:t>
      </w:r>
      <w:r w:rsidR="002C4823">
        <w:rPr>
          <w:rFonts w:ascii="Palatino Linotype" w:hAnsi="Palatino Linotype"/>
        </w:rPr>
        <w:t xml:space="preserve"> contractors engaged by the Corporation and recommend the certification of work </w:t>
      </w:r>
    </w:p>
    <w:p w:rsidR="00F54D74" w:rsidRDefault="00B33049" w:rsidP="008A6902">
      <w:pPr>
        <w:spacing w:line="360" w:lineRule="auto"/>
        <w:jc w:val="both"/>
        <w:rPr>
          <w:rFonts w:ascii="Palatino Linotype" w:hAnsi="Palatino Linotype" w:cs="Cambria"/>
          <w:i/>
        </w:rPr>
      </w:pPr>
      <w:r w:rsidRPr="00666297">
        <w:rPr>
          <w:rFonts w:ascii="Palatino Linotype" w:hAnsi="Palatino Linotype" w:cs="Cambria"/>
          <w:b/>
          <w:i/>
        </w:rPr>
        <w:t xml:space="preserve">What decisions do you make </w:t>
      </w:r>
      <w:r w:rsidRPr="00666297">
        <w:rPr>
          <w:rFonts w:ascii="Palatino Linotype" w:hAnsi="Palatino Linotype" w:cs="Cambria"/>
          <w:b/>
          <w:i/>
          <w:u w:val="single"/>
        </w:rPr>
        <w:t>without necessarily consulting your Supervisor/Manager</w:t>
      </w:r>
      <w:r w:rsidRPr="00666297">
        <w:rPr>
          <w:rFonts w:ascii="Palatino Linotype" w:hAnsi="Palatino Linotype" w:cs="Cambria"/>
          <w:b/>
          <w:i/>
        </w:rPr>
        <w:t>?</w:t>
      </w:r>
      <w:r w:rsidRPr="00666297">
        <w:rPr>
          <w:rFonts w:ascii="Palatino Linotype" w:hAnsi="Palatino Linotype" w:cs="Cambria"/>
          <w:i/>
        </w:rPr>
        <w:t xml:space="preserve"> </w:t>
      </w:r>
    </w:p>
    <w:p w:rsidR="008A6902" w:rsidRPr="0039031A" w:rsidRDefault="008A6902" w:rsidP="008A6902">
      <w:pPr>
        <w:numPr>
          <w:ilvl w:val="0"/>
          <w:numId w:val="3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None</w:t>
      </w:r>
    </w:p>
    <w:p w:rsidR="008D3692" w:rsidRPr="00666297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Supervision Received</w:t>
      </w: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C4EDD" w:rsidRPr="00666297" w:rsidTr="00E06DB7">
        <w:tc>
          <w:tcPr>
            <w:tcW w:w="43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8D3692" w:rsidRPr="00666297" w:rsidRDefault="0090734E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666297">
              <w:rPr>
                <w:rFonts w:ascii="Palatino Linotype" w:hAnsi="Palatino Linotype"/>
                <w:b/>
                <w:bCs/>
                <w:color w:val="FFFFFF"/>
              </w:rPr>
              <w:t>Method of Checking</w:t>
            </w:r>
          </w:p>
        </w:tc>
        <w:tc>
          <w:tcPr>
            <w:tcW w:w="4315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8D3692" w:rsidRPr="00666297" w:rsidRDefault="0090734E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666297">
              <w:rPr>
                <w:rFonts w:ascii="Palatino Linotype" w:hAnsi="Palatino Linotype"/>
                <w:b/>
                <w:bCs/>
                <w:color w:val="FFFFFF"/>
              </w:rPr>
              <w:t>How Frequent</w:t>
            </w:r>
          </w:p>
        </w:tc>
      </w:tr>
      <w:tr w:rsidR="00DC4EDD" w:rsidRPr="00666297" w:rsidTr="00E06DB7">
        <w:tc>
          <w:tcPr>
            <w:tcW w:w="4315" w:type="dxa"/>
            <w:shd w:val="clear" w:color="auto" w:fill="DBE5F1"/>
          </w:tcPr>
          <w:p w:rsidR="008D3692" w:rsidRPr="00666297" w:rsidRDefault="002C4823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Meeting </w:t>
            </w:r>
          </w:p>
        </w:tc>
        <w:tc>
          <w:tcPr>
            <w:tcW w:w="4315" w:type="dxa"/>
            <w:shd w:val="clear" w:color="auto" w:fill="DBE5F1"/>
          </w:tcPr>
          <w:p w:rsidR="008D3692" w:rsidRPr="00666297" w:rsidRDefault="002C4823" w:rsidP="004511AE">
            <w:pPr>
              <w:spacing w:after="0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Ad Hoc </w:t>
            </w:r>
          </w:p>
        </w:tc>
      </w:tr>
      <w:tr w:rsidR="008D3692" w:rsidRPr="00666297" w:rsidTr="00E06DB7">
        <w:tc>
          <w:tcPr>
            <w:tcW w:w="4315" w:type="dxa"/>
            <w:shd w:val="clear" w:color="auto" w:fill="auto"/>
          </w:tcPr>
          <w:p w:rsidR="008D3692" w:rsidRPr="00666297" w:rsidRDefault="002C4823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Spot Checks </w:t>
            </w:r>
          </w:p>
        </w:tc>
        <w:tc>
          <w:tcPr>
            <w:tcW w:w="4315" w:type="dxa"/>
            <w:shd w:val="clear" w:color="auto" w:fill="auto"/>
          </w:tcPr>
          <w:p w:rsidR="008D3692" w:rsidRPr="00666297" w:rsidRDefault="002C4823" w:rsidP="004511AE">
            <w:pPr>
              <w:spacing w:after="0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Ad Hoc </w:t>
            </w:r>
          </w:p>
        </w:tc>
      </w:tr>
      <w:tr w:rsidR="00DC4EDD" w:rsidRPr="00666297" w:rsidTr="00E06DB7">
        <w:tc>
          <w:tcPr>
            <w:tcW w:w="4315" w:type="dxa"/>
            <w:shd w:val="clear" w:color="auto" w:fill="DBE5F1"/>
          </w:tcPr>
          <w:p w:rsidR="008D3692" w:rsidRPr="00666297" w:rsidRDefault="002C4823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Task Evaluation </w:t>
            </w:r>
          </w:p>
        </w:tc>
        <w:tc>
          <w:tcPr>
            <w:tcW w:w="4315" w:type="dxa"/>
            <w:shd w:val="clear" w:color="auto" w:fill="DBE5F1"/>
          </w:tcPr>
          <w:p w:rsidR="008D3692" w:rsidRPr="00666297" w:rsidRDefault="002C4823" w:rsidP="004511AE">
            <w:pPr>
              <w:spacing w:after="0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Daily </w:t>
            </w:r>
          </w:p>
        </w:tc>
      </w:tr>
    </w:tbl>
    <w:p w:rsidR="008D3692" w:rsidRPr="00666297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Supervision Sent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877"/>
        <w:gridCol w:w="3433"/>
        <w:gridCol w:w="2320"/>
      </w:tblGrid>
      <w:tr w:rsidR="00DC4EDD" w:rsidRPr="00666297" w:rsidTr="004511AE">
        <w:tc>
          <w:tcPr>
            <w:tcW w:w="28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8D3692" w:rsidRPr="00666297" w:rsidRDefault="0090734E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666297">
              <w:rPr>
                <w:rFonts w:ascii="Palatino Linotype" w:hAnsi="Palatino Linotype"/>
                <w:b/>
                <w:bCs/>
                <w:color w:val="FFFFFF"/>
              </w:rPr>
              <w:t>Subordinate</w:t>
            </w:r>
          </w:p>
        </w:tc>
        <w:tc>
          <w:tcPr>
            <w:tcW w:w="343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D3692" w:rsidRPr="00666297" w:rsidRDefault="0090734E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666297">
              <w:rPr>
                <w:rFonts w:ascii="Palatino Linotype" w:hAnsi="Palatino Linotype"/>
                <w:b/>
                <w:bCs/>
                <w:color w:val="FFFFFF"/>
              </w:rPr>
              <w:t>Method of Checking</w:t>
            </w:r>
          </w:p>
        </w:tc>
        <w:tc>
          <w:tcPr>
            <w:tcW w:w="232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8D3692" w:rsidRPr="00666297" w:rsidRDefault="0090734E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666297">
              <w:rPr>
                <w:rFonts w:ascii="Palatino Linotype" w:hAnsi="Palatino Linotype"/>
                <w:b/>
                <w:bCs/>
                <w:color w:val="FFFFFF"/>
              </w:rPr>
              <w:t>How Frequent</w:t>
            </w:r>
          </w:p>
        </w:tc>
      </w:tr>
      <w:tr w:rsidR="00DC4EDD" w:rsidRPr="00666297" w:rsidTr="004511AE">
        <w:trPr>
          <w:trHeight w:val="372"/>
        </w:trPr>
        <w:tc>
          <w:tcPr>
            <w:tcW w:w="2880" w:type="dxa"/>
            <w:shd w:val="clear" w:color="auto" w:fill="D9E2F3"/>
          </w:tcPr>
          <w:p w:rsidR="008D3692" w:rsidRPr="00666297" w:rsidRDefault="00F10DD2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NIL</w:t>
            </w:r>
          </w:p>
        </w:tc>
        <w:tc>
          <w:tcPr>
            <w:tcW w:w="3438" w:type="dxa"/>
            <w:shd w:val="clear" w:color="auto" w:fill="D9E2F3"/>
          </w:tcPr>
          <w:p w:rsidR="008D3692" w:rsidRPr="00666297" w:rsidRDefault="00F10DD2" w:rsidP="004511AE">
            <w:pPr>
              <w:spacing w:after="0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NIL</w:t>
            </w:r>
          </w:p>
        </w:tc>
        <w:tc>
          <w:tcPr>
            <w:tcW w:w="2322" w:type="dxa"/>
            <w:shd w:val="clear" w:color="auto" w:fill="D9E2F3"/>
          </w:tcPr>
          <w:p w:rsidR="008D3692" w:rsidRPr="00666297" w:rsidRDefault="00F10DD2" w:rsidP="004511AE">
            <w:pPr>
              <w:spacing w:after="0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NIL</w:t>
            </w:r>
          </w:p>
        </w:tc>
      </w:tr>
    </w:tbl>
    <w:p w:rsidR="008D3692" w:rsidRPr="00666297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Problem Solving</w:t>
      </w:r>
    </w:p>
    <w:p w:rsidR="00B6358B" w:rsidRDefault="002C4823" w:rsidP="0039031A">
      <w:pPr>
        <w:pStyle w:val="ListBullet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Repair of machinery for things that do not need specialist </w:t>
      </w:r>
    </w:p>
    <w:p w:rsidR="002C4823" w:rsidRPr="0039031A" w:rsidRDefault="002C4823" w:rsidP="0039031A">
      <w:pPr>
        <w:pStyle w:val="ListBullet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Conducting general </w:t>
      </w:r>
      <w:proofErr w:type="spellStart"/>
      <w:r>
        <w:rPr>
          <w:rFonts w:ascii="Palatino Linotype" w:hAnsi="Palatino Linotype"/>
        </w:rPr>
        <w:t>mantainance</w:t>
      </w:r>
      <w:proofErr w:type="spellEnd"/>
      <w:r>
        <w:rPr>
          <w:rFonts w:ascii="Palatino Linotype" w:hAnsi="Palatino Linotype"/>
        </w:rPr>
        <w:t xml:space="preserve"> which does not need specialist </w:t>
      </w:r>
    </w:p>
    <w:p w:rsidR="008D3692" w:rsidRPr="00666297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lastRenderedPageBreak/>
        <w:t>Minimum academic qualifications required</w:t>
      </w:r>
    </w:p>
    <w:p w:rsidR="00817A39" w:rsidRPr="008A6902" w:rsidRDefault="002C4823" w:rsidP="008A6902">
      <w:pPr>
        <w:pStyle w:val="Heading1"/>
        <w:numPr>
          <w:ilvl w:val="0"/>
          <w:numId w:val="23"/>
        </w:numPr>
        <w:spacing w:before="0" w:line="360" w:lineRule="auto"/>
        <w:jc w:val="both"/>
        <w:rPr>
          <w:rFonts w:ascii="Palatino Linotype" w:hAnsi="Palatino Linotype"/>
          <w:b w:val="0"/>
          <w:color w:val="auto"/>
          <w:sz w:val="22"/>
          <w:szCs w:val="22"/>
        </w:rPr>
      </w:pPr>
      <w:r>
        <w:rPr>
          <w:rFonts w:ascii="Palatino Linotype" w:hAnsi="Palatino Linotype"/>
          <w:b w:val="0"/>
          <w:color w:val="auto"/>
          <w:sz w:val="22"/>
          <w:szCs w:val="22"/>
        </w:rPr>
        <w:t>5 O</w:t>
      </w:r>
      <w:r w:rsidR="008A6902">
        <w:rPr>
          <w:rFonts w:ascii="Palatino Linotype" w:hAnsi="Palatino Linotype"/>
          <w:b w:val="0"/>
          <w:color w:val="auto"/>
          <w:sz w:val="22"/>
          <w:szCs w:val="22"/>
        </w:rPr>
        <w:t>rdinary</w:t>
      </w:r>
      <w:r>
        <w:rPr>
          <w:rFonts w:ascii="Palatino Linotype" w:hAnsi="Palatino Linotype"/>
          <w:b w:val="0"/>
          <w:color w:val="auto"/>
          <w:sz w:val="22"/>
          <w:szCs w:val="22"/>
        </w:rPr>
        <w:t xml:space="preserve"> Levels </w:t>
      </w:r>
    </w:p>
    <w:p w:rsidR="008D3692" w:rsidRPr="00666297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Minimum professional qualifications required</w:t>
      </w:r>
    </w:p>
    <w:p w:rsidR="00B6358B" w:rsidRPr="0039031A" w:rsidRDefault="00F10DD2" w:rsidP="0039031A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None</w:t>
      </w:r>
    </w:p>
    <w:p w:rsidR="004511AE" w:rsidRPr="00666297" w:rsidRDefault="004511AE" w:rsidP="004511AE">
      <w:pPr>
        <w:pStyle w:val="NoSpacing"/>
        <w:spacing w:line="360" w:lineRule="auto"/>
        <w:ind w:left="720"/>
        <w:jc w:val="both"/>
        <w:rPr>
          <w:rFonts w:ascii="Palatino Linotype" w:hAnsi="Palatino Linotype"/>
        </w:rPr>
      </w:pPr>
    </w:p>
    <w:p w:rsidR="008D3692" w:rsidRPr="00666297" w:rsidRDefault="0090734E" w:rsidP="00666297">
      <w:pPr>
        <w:pStyle w:val="Heading1"/>
        <w:spacing w:before="0"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Experience required (in years)</w:t>
      </w:r>
    </w:p>
    <w:p w:rsidR="008D3692" w:rsidRPr="00666297" w:rsidRDefault="004639AE" w:rsidP="0066629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At least </w:t>
      </w:r>
      <w:bookmarkStart w:id="0" w:name="_GoBack"/>
      <w:bookmarkEnd w:id="0"/>
      <w:r w:rsidR="00AB1922">
        <w:rPr>
          <w:rFonts w:ascii="Palatino Linotype" w:hAnsi="Palatino Linotype"/>
        </w:rPr>
        <w:t xml:space="preserve">1 year </w:t>
      </w:r>
      <w:r w:rsidR="008A6902">
        <w:rPr>
          <w:rFonts w:ascii="Palatino Linotype" w:hAnsi="Palatino Linotype"/>
        </w:rPr>
        <w:t>experience in similar role</w:t>
      </w:r>
    </w:p>
    <w:p w:rsidR="00B33049" w:rsidRPr="00666297" w:rsidRDefault="00B33049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Soft Skills</w:t>
      </w:r>
    </w:p>
    <w:p w:rsidR="001D09EF" w:rsidRDefault="00F10DD2" w:rsidP="0039031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Must have e</w:t>
      </w:r>
      <w:r w:rsidR="0039252E">
        <w:rPr>
          <w:rFonts w:ascii="Palatino Linotype" w:hAnsi="Palatino Linotype"/>
        </w:rPr>
        <w:t xml:space="preserve">ffective communication </w:t>
      </w:r>
      <w:r>
        <w:rPr>
          <w:rFonts w:ascii="Palatino Linotype" w:hAnsi="Palatino Linotype"/>
        </w:rPr>
        <w:t>and good interpersonal skills</w:t>
      </w:r>
    </w:p>
    <w:p w:rsidR="0039252E" w:rsidRDefault="00F10DD2" w:rsidP="0039031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Must b</w:t>
      </w:r>
      <w:r w:rsidR="0039252E">
        <w:rPr>
          <w:rFonts w:ascii="Palatino Linotype" w:hAnsi="Palatino Linotype"/>
        </w:rPr>
        <w:t xml:space="preserve">e able to work under pressure </w:t>
      </w:r>
    </w:p>
    <w:p w:rsidR="0039252E" w:rsidRDefault="00F10DD2" w:rsidP="0039031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Must be w</w:t>
      </w:r>
      <w:r w:rsidR="0039252E">
        <w:rPr>
          <w:rFonts w:ascii="Palatino Linotype" w:hAnsi="Palatino Linotype"/>
        </w:rPr>
        <w:t xml:space="preserve">ell organized </w:t>
      </w:r>
    </w:p>
    <w:p w:rsidR="00F10DD2" w:rsidRDefault="00F10DD2" w:rsidP="00F10DD2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F10DD2">
        <w:rPr>
          <w:rFonts w:ascii="Palatino Linotype" w:hAnsi="Palatino Linotype"/>
        </w:rPr>
        <w:t xml:space="preserve">Must be honest and trustworthy </w:t>
      </w:r>
    </w:p>
    <w:p w:rsidR="0039252E" w:rsidRPr="0039031A" w:rsidRDefault="00F10DD2" w:rsidP="00F10DD2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Must be innovative and be able to multi-task</w:t>
      </w:r>
    </w:p>
    <w:p w:rsidR="00B33049" w:rsidRPr="00666297" w:rsidRDefault="00B33049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Technical Skills</w:t>
      </w:r>
    </w:p>
    <w:p w:rsidR="00B33049" w:rsidRPr="004511AE" w:rsidRDefault="00B33049" w:rsidP="004511AE">
      <w:pPr>
        <w:pStyle w:val="NoSpacing"/>
      </w:pPr>
    </w:p>
    <w:p w:rsidR="00732058" w:rsidRDefault="00F10DD2" w:rsidP="0039031A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>
        <w:rPr>
          <w:rFonts w:ascii="Palatino Linotype" w:hAnsi="Palatino Linotype" w:cs="Cambria"/>
          <w:color w:val="000000"/>
        </w:rPr>
        <w:t xml:space="preserve">Must be able to operate an </w:t>
      </w:r>
      <w:r w:rsidR="0039252E" w:rsidRPr="0039252E">
        <w:rPr>
          <w:rFonts w:ascii="Palatino Linotype" w:hAnsi="Palatino Linotype" w:cs="Cambria"/>
          <w:color w:val="000000"/>
        </w:rPr>
        <w:t xml:space="preserve">electric mower </w:t>
      </w:r>
    </w:p>
    <w:p w:rsidR="0039252E" w:rsidRDefault="00F10DD2" w:rsidP="0039031A">
      <w:pPr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color w:val="000000"/>
        </w:rPr>
      </w:pPr>
      <w:r>
        <w:rPr>
          <w:rFonts w:ascii="Palatino Linotype" w:hAnsi="Palatino Linotype" w:cs="Cambria"/>
          <w:color w:val="000000"/>
        </w:rPr>
        <w:t>Must have carpentry skills</w:t>
      </w:r>
    </w:p>
    <w:p w:rsidR="00F10DD2" w:rsidRPr="00F10DD2" w:rsidRDefault="00F10DD2" w:rsidP="00F10DD2">
      <w:pPr>
        <w:numPr>
          <w:ilvl w:val="0"/>
          <w:numId w:val="24"/>
        </w:numPr>
        <w:rPr>
          <w:rFonts w:ascii="Palatino Linotype" w:hAnsi="Palatino Linotype" w:cs="Cambria"/>
          <w:color w:val="000000"/>
        </w:rPr>
      </w:pPr>
      <w:r w:rsidRPr="00F10DD2">
        <w:rPr>
          <w:rFonts w:ascii="Palatino Linotype" w:hAnsi="Palatino Linotype" w:cs="Cambria"/>
          <w:color w:val="000000"/>
        </w:rPr>
        <w:t>Must be able to make minor repairs and maintain small equipment</w:t>
      </w:r>
    </w:p>
    <w:p w:rsidR="007C07C7" w:rsidRDefault="007C07C7" w:rsidP="0066629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F10DD2" w:rsidRDefault="00F10DD2" w:rsidP="0066629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8A6902" w:rsidRDefault="008A6902" w:rsidP="0066629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8A6902" w:rsidRDefault="008A6902" w:rsidP="0066629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8A6902" w:rsidRDefault="008A6902" w:rsidP="0066629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8A6902" w:rsidRDefault="008A6902" w:rsidP="0066629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8A6902" w:rsidRDefault="008A6902" w:rsidP="0066629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8A6902" w:rsidRDefault="008A6902" w:rsidP="0066629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F10DD2" w:rsidRPr="005C24D2" w:rsidRDefault="00F10DD2" w:rsidP="00F10DD2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lastRenderedPageBreak/>
        <w:t>CONFIRMATION OF JOB DESCRIPTION</w:t>
      </w:r>
    </w:p>
    <w:p w:rsidR="00F10DD2" w:rsidRPr="005C24D2" w:rsidRDefault="00F10DD2" w:rsidP="00F10DD2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F10DD2" w:rsidRPr="005C24D2" w:rsidRDefault="00F10DD2" w:rsidP="00F10DD2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___________________________  _________________________      _____________</w:t>
      </w:r>
    </w:p>
    <w:p w:rsidR="00F10DD2" w:rsidRPr="005C24D2" w:rsidRDefault="00F10DD2" w:rsidP="00F10DD2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Agreed by Incumbent (Name)             (Signature)                    Date</w:t>
      </w:r>
    </w:p>
    <w:p w:rsidR="00F10DD2" w:rsidRPr="005C24D2" w:rsidRDefault="00F10DD2" w:rsidP="00F10DD2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F10DD2" w:rsidRPr="005C24D2" w:rsidRDefault="00F10DD2" w:rsidP="00F10DD2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___________________________   _____________________         ______________</w:t>
      </w:r>
    </w:p>
    <w:p w:rsidR="00F10DD2" w:rsidRPr="00666297" w:rsidRDefault="00F10DD2" w:rsidP="00F10DD2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Agreed by Supervisor (Name)             (Signature)                   Date</w:t>
      </w:r>
    </w:p>
    <w:p w:rsidR="00F10DD2" w:rsidRPr="00666297" w:rsidRDefault="00F10DD2" w:rsidP="0066629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sectPr w:rsidR="00F10DD2" w:rsidRPr="006662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D4C06"/>
    <w:multiLevelType w:val="hybridMultilevel"/>
    <w:tmpl w:val="71C06178"/>
    <w:lvl w:ilvl="0" w:tplc="B88EA95A">
      <w:numFmt w:val="bullet"/>
      <w:lvlText w:val="•"/>
      <w:lvlJc w:val="left"/>
      <w:pPr>
        <w:ind w:left="1080" w:hanging="720"/>
      </w:pPr>
      <w:rPr>
        <w:rFonts w:ascii="Georgia" w:eastAsia="Times New Roman" w:hAnsi="Georgia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566D58"/>
    <w:multiLevelType w:val="hybridMultilevel"/>
    <w:tmpl w:val="0E9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16615"/>
    <w:multiLevelType w:val="hybridMultilevel"/>
    <w:tmpl w:val="310E6BC8"/>
    <w:lvl w:ilvl="0" w:tplc="6AE405A4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EA135A3"/>
    <w:multiLevelType w:val="hybridMultilevel"/>
    <w:tmpl w:val="BD30695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485127"/>
    <w:multiLevelType w:val="hybridMultilevel"/>
    <w:tmpl w:val="39FA8DC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54283"/>
    <w:multiLevelType w:val="hybridMultilevel"/>
    <w:tmpl w:val="AA04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AFA"/>
    <w:multiLevelType w:val="hybridMultilevel"/>
    <w:tmpl w:val="DC0E919C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212C46"/>
    <w:multiLevelType w:val="hybridMultilevel"/>
    <w:tmpl w:val="C33C715C"/>
    <w:lvl w:ilvl="0" w:tplc="913A07E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821C6"/>
    <w:multiLevelType w:val="hybridMultilevel"/>
    <w:tmpl w:val="7364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03FC6"/>
    <w:multiLevelType w:val="hybridMultilevel"/>
    <w:tmpl w:val="7D780750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8D7739"/>
    <w:multiLevelType w:val="hybridMultilevel"/>
    <w:tmpl w:val="04D47670"/>
    <w:lvl w:ilvl="0" w:tplc="30090019">
      <w:start w:val="1"/>
      <w:numFmt w:val="lowerLetter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13D0B"/>
    <w:multiLevelType w:val="hybridMultilevel"/>
    <w:tmpl w:val="08C6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C6D6A"/>
    <w:multiLevelType w:val="hybridMultilevel"/>
    <w:tmpl w:val="38D8FFA0"/>
    <w:lvl w:ilvl="0" w:tplc="6D8C0AF6">
      <w:start w:val="1"/>
      <w:numFmt w:val="upperRoman"/>
      <w:lvlText w:val="%1."/>
      <w:lvlJc w:val="right"/>
      <w:pPr>
        <w:ind w:left="720" w:hanging="360"/>
      </w:pPr>
      <w:rPr>
        <w:b w:val="0"/>
        <w:sz w:val="28"/>
        <w:szCs w:val="28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0A13E2"/>
    <w:multiLevelType w:val="hybridMultilevel"/>
    <w:tmpl w:val="DB78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C3E81"/>
    <w:multiLevelType w:val="hybridMultilevel"/>
    <w:tmpl w:val="42426C9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97765"/>
    <w:multiLevelType w:val="hybridMultilevel"/>
    <w:tmpl w:val="5666FF1A"/>
    <w:lvl w:ilvl="0" w:tplc="3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63573970"/>
    <w:multiLevelType w:val="hybridMultilevel"/>
    <w:tmpl w:val="8AD0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670C7"/>
    <w:multiLevelType w:val="hybridMultilevel"/>
    <w:tmpl w:val="99140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75591"/>
    <w:multiLevelType w:val="hybridMultilevel"/>
    <w:tmpl w:val="BA26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8D33EE"/>
    <w:multiLevelType w:val="hybridMultilevel"/>
    <w:tmpl w:val="1A9637B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21AEE"/>
    <w:multiLevelType w:val="hybridMultilevel"/>
    <w:tmpl w:val="BE183198"/>
    <w:lvl w:ilvl="0" w:tplc="14204FF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/>
        <w:sz w:val="24"/>
        <w:szCs w:val="24"/>
      </w:rPr>
    </w:lvl>
    <w:lvl w:ilvl="1" w:tplc="3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27"/>
  </w:num>
  <w:num w:numId="12">
    <w:abstractNumId w:val="25"/>
  </w:num>
  <w:num w:numId="13">
    <w:abstractNumId w:val="11"/>
  </w:num>
  <w:num w:numId="14">
    <w:abstractNumId w:val="21"/>
  </w:num>
  <w:num w:numId="15">
    <w:abstractNumId w:val="19"/>
  </w:num>
  <w:num w:numId="16">
    <w:abstractNumId w:val="28"/>
  </w:num>
  <w:num w:numId="17">
    <w:abstractNumId w:val="9"/>
  </w:num>
  <w:num w:numId="18">
    <w:abstractNumId w:val="22"/>
  </w:num>
  <w:num w:numId="19">
    <w:abstractNumId w:val="26"/>
  </w:num>
  <w:num w:numId="20">
    <w:abstractNumId w:val="14"/>
  </w:num>
  <w:num w:numId="21">
    <w:abstractNumId w:val="10"/>
  </w:num>
  <w:num w:numId="22">
    <w:abstractNumId w:val="12"/>
  </w:num>
  <w:num w:numId="23">
    <w:abstractNumId w:val="15"/>
  </w:num>
  <w:num w:numId="24">
    <w:abstractNumId w:val="13"/>
  </w:num>
  <w:num w:numId="25">
    <w:abstractNumId w:val="24"/>
  </w:num>
  <w:num w:numId="26">
    <w:abstractNumId w:val="18"/>
  </w:num>
  <w:num w:numId="27">
    <w:abstractNumId w:val="23"/>
  </w:num>
  <w:num w:numId="28">
    <w:abstractNumId w:val="29"/>
  </w:num>
  <w:num w:numId="29">
    <w:abstractNumId w:val="1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yNDU1srA0MLc0MDJT0lEKTi0uzszPAykwrQUANqFInSwAAAA="/>
  </w:docVars>
  <w:rsids>
    <w:rsidRoot w:val="00B47730"/>
    <w:rsid w:val="00034616"/>
    <w:rsid w:val="0006063C"/>
    <w:rsid w:val="000D6C85"/>
    <w:rsid w:val="00103234"/>
    <w:rsid w:val="0015074B"/>
    <w:rsid w:val="00152818"/>
    <w:rsid w:val="001D09EF"/>
    <w:rsid w:val="0029639D"/>
    <w:rsid w:val="002C4823"/>
    <w:rsid w:val="002F3F69"/>
    <w:rsid w:val="00326F90"/>
    <w:rsid w:val="0039031A"/>
    <w:rsid w:val="0039252E"/>
    <w:rsid w:val="003F4E52"/>
    <w:rsid w:val="004511AE"/>
    <w:rsid w:val="004639AE"/>
    <w:rsid w:val="004825E3"/>
    <w:rsid w:val="004B111C"/>
    <w:rsid w:val="004E4CBD"/>
    <w:rsid w:val="005E0F2C"/>
    <w:rsid w:val="005E40B6"/>
    <w:rsid w:val="00666297"/>
    <w:rsid w:val="00732058"/>
    <w:rsid w:val="007C07C7"/>
    <w:rsid w:val="007D37F2"/>
    <w:rsid w:val="007F4830"/>
    <w:rsid w:val="00817A39"/>
    <w:rsid w:val="008245A6"/>
    <w:rsid w:val="008A6902"/>
    <w:rsid w:val="008D3692"/>
    <w:rsid w:val="008D7DB2"/>
    <w:rsid w:val="0090734E"/>
    <w:rsid w:val="00A31B19"/>
    <w:rsid w:val="00AA1D8D"/>
    <w:rsid w:val="00AB1922"/>
    <w:rsid w:val="00B04422"/>
    <w:rsid w:val="00B33049"/>
    <w:rsid w:val="00B47730"/>
    <w:rsid w:val="00B6358B"/>
    <w:rsid w:val="00C452E5"/>
    <w:rsid w:val="00CB0664"/>
    <w:rsid w:val="00CB4CCD"/>
    <w:rsid w:val="00CC5B6B"/>
    <w:rsid w:val="00D458DD"/>
    <w:rsid w:val="00D93A12"/>
    <w:rsid w:val="00DC4EDD"/>
    <w:rsid w:val="00E06DB7"/>
    <w:rsid w:val="00E72738"/>
    <w:rsid w:val="00F10DD2"/>
    <w:rsid w:val="00F54D74"/>
    <w:rsid w:val="00F74C00"/>
    <w:rsid w:val="00FA7D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E38CA"/>
  <w15:docId w15:val="{FAD982F1-9B05-41EC-BB45-93F873BB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C693F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C693F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C693F"/>
    <w:rPr>
      <w:rFonts w:ascii="Calibri" w:eastAsia="MS Gothic" w:hAnsi="Calibri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C693F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C693F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customStyle="1" w:styleId="MacroTextChar">
    <w:name w:val="Macro Text Char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C693F"/>
    <w:rPr>
      <w:i/>
      <w:iCs/>
      <w:color w:val="000000"/>
    </w:rPr>
  </w:style>
  <w:style w:type="character" w:customStyle="1" w:styleId="Heading4Char">
    <w:name w:val="Heading 4 Char"/>
    <w:link w:val="Heading4"/>
    <w:uiPriority w:val="9"/>
    <w:semiHidden/>
    <w:rsid w:val="00FC693F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FC693F"/>
    <w:rPr>
      <w:rFonts w:ascii="Calibri" w:eastAsia="MS Gothic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FC693F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FC693F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FC693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C693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qFormat/>
    <w:rsid w:val="00FC693F"/>
    <w:rPr>
      <w:b/>
      <w:bCs/>
    </w:rPr>
  </w:style>
  <w:style w:type="character" w:styleId="Emphasis">
    <w:name w:val="Emphasis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C693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dTable1Light">
    <w:name w:val="Grid Table 1 Light"/>
    <w:basedOn w:val="TableNormal"/>
    <w:uiPriority w:val="99"/>
    <w:rsid w:val="00B3304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33049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CommentReference">
    <w:name w:val="annotation reference"/>
    <w:uiPriority w:val="99"/>
    <w:semiHidden/>
    <w:unhideWhenUsed/>
    <w:rsid w:val="00FA7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D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A7DD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DD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A7DD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7DDE"/>
    <w:rPr>
      <w:rFonts w:ascii="Segoe UI" w:hAnsi="Segoe UI" w:cs="Segoe UI"/>
      <w:sz w:val="18"/>
      <w:szCs w:val="18"/>
      <w:lang w:val="en-US" w:eastAsia="en-US"/>
    </w:rPr>
  </w:style>
  <w:style w:type="table" w:styleId="GridTable4-Accent5">
    <w:name w:val="Grid Table 4 Accent 5"/>
    <w:basedOn w:val="TableNormal"/>
    <w:uiPriority w:val="49"/>
    <w:rsid w:val="00C452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8BDEED-AA85-4836-AC41-3C9726FD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Ngonie Nzenze</cp:lastModifiedBy>
  <cp:revision>3</cp:revision>
  <dcterms:created xsi:type="dcterms:W3CDTF">2022-04-01T07:41:00Z</dcterms:created>
  <dcterms:modified xsi:type="dcterms:W3CDTF">2022-04-01T09:04:00Z</dcterms:modified>
  <cp:category/>
</cp:coreProperties>
</file>