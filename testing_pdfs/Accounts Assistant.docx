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692" w:rsidRPr="00666297" w:rsidRDefault="00F16AA8" w:rsidP="00666297">
      <w:pPr>
        <w:spacing w:line="360" w:lineRule="auto"/>
        <w:jc w:val="both"/>
        <w:rPr>
          <w:rFonts w:ascii="Palatino Linotype" w:hAnsi="Palatino Linotype"/>
        </w:rPr>
      </w:pPr>
      <w:r w:rsidRPr="005C24D2">
        <w:rPr>
          <w:rFonts w:ascii="Palatino Linotype" w:hAnsi="Palatino Linotype"/>
          <w:noProof/>
        </w:rPr>
        <w:drawing>
          <wp:inline distT="0" distB="0" distL="0" distR="0">
            <wp:extent cx="3848100" cy="1190625"/>
            <wp:effectExtent l="0" t="0" r="0" b="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312"/>
        <w:gridCol w:w="4308"/>
      </w:tblGrid>
      <w:tr w:rsidR="00E06DB7" w:rsidRPr="00666297" w:rsidTr="00E06DB7">
        <w:tc>
          <w:tcPr>
            <w:tcW w:w="4320" w:type="dxa"/>
            <w:shd w:val="clear" w:color="auto" w:fill="4F81BD"/>
          </w:tcPr>
          <w:p w:rsidR="008D3692" w:rsidRPr="00666297" w:rsidRDefault="008D3692" w:rsidP="00666297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</w:p>
        </w:tc>
        <w:tc>
          <w:tcPr>
            <w:tcW w:w="4320" w:type="dxa"/>
            <w:shd w:val="clear" w:color="auto" w:fill="4F81BD"/>
          </w:tcPr>
          <w:p w:rsidR="008D3692" w:rsidRPr="00666297" w:rsidRDefault="008D3692" w:rsidP="00666297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</w:p>
        </w:tc>
      </w:tr>
      <w:tr w:rsidR="00E06DB7" w:rsidRPr="00666297" w:rsidTr="00E06DB7">
        <w:tc>
          <w:tcPr>
            <w:tcW w:w="4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8D3692" w:rsidRPr="00666297" w:rsidRDefault="0090734E" w:rsidP="00666297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 w:rsidRPr="00666297">
              <w:rPr>
                <w:rFonts w:ascii="Palatino Linotype" w:hAnsi="Palatino Linotype"/>
                <w:b/>
                <w:bCs/>
              </w:rPr>
              <w:t>APPROVED JOB GRADE:</w:t>
            </w:r>
          </w:p>
        </w:tc>
        <w:tc>
          <w:tcPr>
            <w:tcW w:w="432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D3692" w:rsidRPr="00666297" w:rsidRDefault="0090734E" w:rsidP="00666297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  <w:r w:rsidRPr="00666297">
              <w:rPr>
                <w:rFonts w:ascii="Palatino Linotype" w:hAnsi="Palatino Linotype"/>
              </w:rPr>
              <w:t xml:space="preserve"> </w:t>
            </w:r>
          </w:p>
        </w:tc>
      </w:tr>
      <w:tr w:rsidR="008D3692" w:rsidRPr="00666297" w:rsidTr="00E06DB7">
        <w:tc>
          <w:tcPr>
            <w:tcW w:w="4320" w:type="dxa"/>
            <w:shd w:val="clear" w:color="auto" w:fill="auto"/>
          </w:tcPr>
          <w:p w:rsidR="008D3692" w:rsidRPr="00666297" w:rsidRDefault="0090734E" w:rsidP="00666297">
            <w:pPr>
              <w:spacing w:after="0" w:line="360" w:lineRule="auto"/>
              <w:jc w:val="both"/>
              <w:rPr>
                <w:rFonts w:ascii="Palatino Linotype" w:hAnsi="Palatino Linotype"/>
                <w:b/>
                <w:bCs/>
              </w:rPr>
            </w:pPr>
            <w:r w:rsidRPr="00666297">
              <w:rPr>
                <w:rFonts w:ascii="Palatino Linotype" w:hAnsi="Palatino Linotype"/>
                <w:b/>
                <w:bCs/>
              </w:rPr>
              <w:t>DATE LAST REVIEWED:</w:t>
            </w:r>
          </w:p>
        </w:tc>
        <w:tc>
          <w:tcPr>
            <w:tcW w:w="4320" w:type="dxa"/>
            <w:shd w:val="clear" w:color="auto" w:fill="auto"/>
          </w:tcPr>
          <w:p w:rsidR="008D3692" w:rsidRPr="00666297" w:rsidRDefault="008D3692" w:rsidP="00666297">
            <w:pPr>
              <w:spacing w:after="0" w:line="360" w:lineRule="auto"/>
              <w:jc w:val="both"/>
              <w:rPr>
                <w:rFonts w:ascii="Palatino Linotype" w:hAnsi="Palatino Linotype"/>
              </w:rPr>
            </w:pPr>
          </w:p>
        </w:tc>
      </w:tr>
    </w:tbl>
    <w:p w:rsidR="008D3692" w:rsidRDefault="008D3692" w:rsidP="004511AE">
      <w:pPr>
        <w:pStyle w:val="NoSpacing"/>
      </w:pPr>
    </w:p>
    <w:p w:rsidR="004511AE" w:rsidRPr="004511AE" w:rsidRDefault="004511AE" w:rsidP="004511AE">
      <w:pPr>
        <w:pStyle w:val="NoSpacing"/>
      </w:pPr>
    </w:p>
    <w:p w:rsidR="008D3692" w:rsidRPr="00666297" w:rsidRDefault="0090734E" w:rsidP="004511AE">
      <w:pPr>
        <w:spacing w:after="0" w:line="360" w:lineRule="auto"/>
        <w:jc w:val="both"/>
        <w:rPr>
          <w:rFonts w:ascii="Palatino Linotype" w:hAnsi="Palatino Linotype"/>
        </w:rPr>
      </w:pPr>
      <w:r w:rsidRPr="00666297">
        <w:rPr>
          <w:rFonts w:ascii="Palatino Linotype" w:hAnsi="Palatino Linotype"/>
        </w:rPr>
        <w:t xml:space="preserve">Job </w:t>
      </w:r>
      <w:r w:rsidR="004511AE">
        <w:rPr>
          <w:rFonts w:ascii="Palatino Linotype" w:hAnsi="Palatino Linotype"/>
        </w:rPr>
        <w:t>Title:</w:t>
      </w:r>
      <w:r w:rsidR="004511AE" w:rsidRPr="00666297">
        <w:rPr>
          <w:rFonts w:ascii="Palatino Linotype" w:hAnsi="Palatino Linotype"/>
        </w:rPr>
        <w:t xml:space="preserve"> </w:t>
      </w:r>
      <w:r w:rsidR="00AE18CD" w:rsidRPr="003F2CDC">
        <w:rPr>
          <w:rFonts w:ascii="Palatino Linotype" w:hAnsi="Palatino Linotype"/>
          <w:b/>
        </w:rPr>
        <w:t>Accounts Assistant</w:t>
      </w:r>
    </w:p>
    <w:p w:rsidR="008D3692" w:rsidRPr="00666297" w:rsidRDefault="004511AE" w:rsidP="004511AE">
      <w:pPr>
        <w:spacing w:after="0" w:line="360" w:lineRule="auto"/>
        <w:jc w:val="both"/>
        <w:rPr>
          <w:rFonts w:ascii="Palatino Linotype" w:hAnsi="Palatino Linotype"/>
        </w:rPr>
      </w:pPr>
      <w:r w:rsidRPr="00666297">
        <w:rPr>
          <w:rFonts w:ascii="Palatino Linotype" w:hAnsi="Palatino Linotype"/>
        </w:rPr>
        <w:t xml:space="preserve">Department: </w:t>
      </w:r>
      <w:r w:rsidR="00AE18CD" w:rsidRPr="003F2CDC">
        <w:rPr>
          <w:rFonts w:ascii="Palatino Linotype" w:hAnsi="Palatino Linotype"/>
          <w:b/>
        </w:rPr>
        <w:t>Finance</w:t>
      </w:r>
    </w:p>
    <w:p w:rsidR="008D3692" w:rsidRPr="00666297" w:rsidRDefault="004511AE" w:rsidP="004511AE">
      <w:pPr>
        <w:tabs>
          <w:tab w:val="center" w:pos="4320"/>
        </w:tabs>
        <w:spacing w:after="0" w:line="360" w:lineRule="auto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</w:rPr>
        <w:t xml:space="preserve">Title </w:t>
      </w:r>
      <w:proofErr w:type="gramStart"/>
      <w:r>
        <w:rPr>
          <w:rFonts w:ascii="Palatino Linotype" w:hAnsi="Palatino Linotype"/>
        </w:rPr>
        <w:t>Of</w:t>
      </w:r>
      <w:proofErr w:type="gramEnd"/>
      <w:r>
        <w:rPr>
          <w:rFonts w:ascii="Palatino Linotype" w:hAnsi="Palatino Linotype"/>
        </w:rPr>
        <w:t xml:space="preserve"> Immediate Supervisor:</w:t>
      </w:r>
      <w:r w:rsidR="00E8216D">
        <w:rPr>
          <w:rFonts w:ascii="Palatino Linotype" w:hAnsi="Palatino Linotype"/>
        </w:rPr>
        <w:t xml:space="preserve"> </w:t>
      </w:r>
      <w:r w:rsidR="00AE18CD" w:rsidRPr="003F2CDC">
        <w:rPr>
          <w:rFonts w:ascii="Palatino Linotype" w:hAnsi="Palatino Linotype"/>
          <w:b/>
        </w:rPr>
        <w:t>Financial Accountant</w:t>
      </w:r>
    </w:p>
    <w:p w:rsidR="008D3692" w:rsidRPr="00666297" w:rsidRDefault="004511AE" w:rsidP="004511AE">
      <w:p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Title </w:t>
      </w:r>
      <w:proofErr w:type="gramStart"/>
      <w:r>
        <w:rPr>
          <w:rFonts w:ascii="Palatino Linotype" w:hAnsi="Palatino Linotype"/>
        </w:rPr>
        <w:t>Of</w:t>
      </w:r>
      <w:proofErr w:type="gramEnd"/>
      <w:r>
        <w:rPr>
          <w:rFonts w:ascii="Palatino Linotype" w:hAnsi="Palatino Linotype"/>
        </w:rPr>
        <w:t xml:space="preserve"> Direct Subordinate</w:t>
      </w:r>
      <w:r w:rsidRPr="00666297">
        <w:rPr>
          <w:rFonts w:ascii="Palatino Linotype" w:hAnsi="Palatino Linotype"/>
        </w:rPr>
        <w:t>(</w:t>
      </w:r>
      <w:r>
        <w:rPr>
          <w:rFonts w:ascii="Palatino Linotype" w:hAnsi="Palatino Linotype"/>
        </w:rPr>
        <w:t>s</w:t>
      </w:r>
      <w:r w:rsidRPr="00666297">
        <w:rPr>
          <w:rFonts w:ascii="Palatino Linotype" w:hAnsi="Palatino Linotype"/>
        </w:rPr>
        <w:t>):</w:t>
      </w:r>
      <w:r>
        <w:rPr>
          <w:rFonts w:ascii="Palatino Linotype" w:hAnsi="Palatino Linotype"/>
        </w:rPr>
        <w:t xml:space="preserve"> </w:t>
      </w:r>
      <w:r w:rsidR="003F2CDC" w:rsidRPr="003F2CDC">
        <w:rPr>
          <w:rFonts w:ascii="Palatino Linotype" w:hAnsi="Palatino Linotype"/>
          <w:b/>
        </w:rPr>
        <w:t>None</w:t>
      </w:r>
    </w:p>
    <w:p w:rsidR="008D3692" w:rsidRPr="00666297" w:rsidRDefault="0090734E" w:rsidP="00666297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666297">
        <w:rPr>
          <w:rFonts w:ascii="Palatino Linotype" w:hAnsi="Palatino Linotype"/>
          <w:sz w:val="22"/>
          <w:szCs w:val="22"/>
        </w:rPr>
        <w:t>Overall Job Purpose</w:t>
      </w:r>
    </w:p>
    <w:p w:rsidR="005E0F2C" w:rsidRPr="004511AE" w:rsidRDefault="005E0F2C" w:rsidP="004511AE">
      <w:pPr>
        <w:pStyle w:val="NoSpacing"/>
      </w:pPr>
    </w:p>
    <w:p w:rsidR="005E0F2C" w:rsidRPr="00F7422A" w:rsidRDefault="00AE18CD" w:rsidP="00AE18CD">
      <w:pPr>
        <w:pStyle w:val="NoSpacing"/>
        <w:spacing w:line="360" w:lineRule="auto"/>
        <w:jc w:val="both"/>
        <w:rPr>
          <w:rFonts w:ascii="Palatino Linotype" w:hAnsi="Palatino Linotype"/>
        </w:rPr>
      </w:pPr>
      <w:r w:rsidRPr="00AE18CD">
        <w:rPr>
          <w:rFonts w:ascii="Palatino Linotype" w:hAnsi="Palatino Linotype"/>
        </w:rPr>
        <w:t>To provide accounting services regarding documentation, capturing and assistance in the preparatio</w:t>
      </w:r>
      <w:r>
        <w:rPr>
          <w:rFonts w:ascii="Palatino Linotype" w:hAnsi="Palatino Linotype"/>
        </w:rPr>
        <w:t xml:space="preserve">n of financial reports for MMCZ </w:t>
      </w:r>
      <w:r w:rsidR="00E8216D" w:rsidRPr="00F7422A">
        <w:rPr>
          <w:rFonts w:ascii="Palatino Linotype" w:hAnsi="Palatino Linotype"/>
        </w:rPr>
        <w:t xml:space="preserve">in compliance with the Corporation’s </w:t>
      </w:r>
      <w:r w:rsidR="00500AB9" w:rsidRPr="00F7422A">
        <w:rPr>
          <w:rFonts w:ascii="Palatino Linotype" w:hAnsi="Palatino Linotype"/>
        </w:rPr>
        <w:t xml:space="preserve">policies and procedures and other </w:t>
      </w:r>
      <w:proofErr w:type="gramStart"/>
      <w:r w:rsidR="00500AB9" w:rsidRPr="00F7422A">
        <w:rPr>
          <w:rFonts w:ascii="Palatino Linotype" w:hAnsi="Palatino Linotype"/>
        </w:rPr>
        <w:t>regulations .</w:t>
      </w:r>
      <w:proofErr w:type="gramEnd"/>
    </w:p>
    <w:p w:rsidR="008D3692" w:rsidRPr="00F7422A" w:rsidRDefault="0090734E" w:rsidP="00666297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F7422A">
        <w:rPr>
          <w:rFonts w:ascii="Palatino Linotype" w:hAnsi="Palatino Linotype"/>
          <w:sz w:val="22"/>
          <w:szCs w:val="22"/>
        </w:rPr>
        <w:t>Main Duties and Responsibilities</w:t>
      </w:r>
    </w:p>
    <w:p w:rsidR="006B43D7" w:rsidRDefault="002F7EBB" w:rsidP="006B43D7">
      <w:pPr>
        <w:numPr>
          <w:ilvl w:val="0"/>
          <w:numId w:val="31"/>
        </w:numPr>
        <w:spacing w:line="360" w:lineRule="auto"/>
        <w:rPr>
          <w:rFonts w:ascii="Palatino Linotype" w:hAnsi="Palatino Linotype"/>
        </w:rPr>
      </w:pPr>
      <w:r w:rsidRPr="00F7422A">
        <w:rPr>
          <w:rFonts w:ascii="Palatino Linotype" w:hAnsi="Palatino Linotype"/>
        </w:rPr>
        <w:t>Reconcile</w:t>
      </w:r>
      <w:r w:rsidR="00AE18CD">
        <w:rPr>
          <w:rFonts w:ascii="Palatino Linotype" w:hAnsi="Palatino Linotype"/>
        </w:rPr>
        <w:t>s</w:t>
      </w:r>
      <w:r w:rsidRPr="00F7422A">
        <w:rPr>
          <w:rFonts w:ascii="Palatino Linotype" w:hAnsi="Palatino Linotype"/>
        </w:rPr>
        <w:t xml:space="preserve"> </w:t>
      </w:r>
      <w:proofErr w:type="spellStart"/>
      <w:r w:rsidRPr="00F7422A">
        <w:rPr>
          <w:rFonts w:ascii="Palatino Linotype" w:hAnsi="Palatino Linotype"/>
        </w:rPr>
        <w:t>imprest</w:t>
      </w:r>
      <w:proofErr w:type="spellEnd"/>
      <w:r w:rsidRPr="00F7422A">
        <w:rPr>
          <w:rFonts w:ascii="Palatino Linotype" w:hAnsi="Palatino Linotype"/>
        </w:rPr>
        <w:t xml:space="preserve"> </w:t>
      </w:r>
      <w:proofErr w:type="spellStart"/>
      <w:r w:rsidRPr="00F7422A">
        <w:rPr>
          <w:rFonts w:ascii="Palatino Linotype" w:hAnsi="Palatino Linotype"/>
        </w:rPr>
        <w:t>accounts,Nedbank</w:t>
      </w:r>
      <w:proofErr w:type="spellEnd"/>
      <w:r w:rsidRPr="00F7422A">
        <w:rPr>
          <w:rFonts w:ascii="Palatino Linotype" w:hAnsi="Palatino Linotype"/>
        </w:rPr>
        <w:t xml:space="preserve"> main </w:t>
      </w:r>
      <w:proofErr w:type="spellStart"/>
      <w:r w:rsidRPr="00F7422A">
        <w:rPr>
          <w:rFonts w:ascii="Palatino Linotype" w:hAnsi="Palatino Linotype"/>
        </w:rPr>
        <w:t>account,FBC</w:t>
      </w:r>
      <w:proofErr w:type="spellEnd"/>
      <w:r w:rsidRPr="00F7422A">
        <w:rPr>
          <w:rFonts w:ascii="Palatino Linotype" w:hAnsi="Palatino Linotype"/>
        </w:rPr>
        <w:t xml:space="preserve"> ZWL, and Banc ABC USD account</w:t>
      </w:r>
      <w:r w:rsidR="00AE18CD">
        <w:rPr>
          <w:rFonts w:ascii="Palatino Linotype" w:hAnsi="Palatino Linotype"/>
        </w:rPr>
        <w:t>;</w:t>
      </w:r>
    </w:p>
    <w:p w:rsidR="002F7EBB" w:rsidRPr="006B43D7" w:rsidRDefault="00AE18CD" w:rsidP="006B43D7">
      <w:pPr>
        <w:numPr>
          <w:ilvl w:val="0"/>
          <w:numId w:val="31"/>
        </w:numPr>
        <w:spacing w:line="360" w:lineRule="auto"/>
        <w:rPr>
          <w:rFonts w:ascii="Palatino Linotype" w:hAnsi="Palatino Linotype"/>
        </w:rPr>
      </w:pPr>
      <w:r w:rsidRPr="006B43D7">
        <w:rPr>
          <w:rFonts w:ascii="Palatino Linotype" w:hAnsi="Palatino Linotype"/>
        </w:rPr>
        <w:t>Issues and captures</w:t>
      </w:r>
      <w:r w:rsidR="002F7EBB" w:rsidRPr="006B43D7">
        <w:rPr>
          <w:rFonts w:ascii="Palatino Linotype" w:hAnsi="Palatino Linotype"/>
        </w:rPr>
        <w:t xml:space="preserve"> meal vouchers</w:t>
      </w:r>
      <w:r w:rsidRPr="006B43D7">
        <w:rPr>
          <w:rFonts w:ascii="Palatino Linotype" w:hAnsi="Palatino Linotype"/>
        </w:rPr>
        <w:t>;</w:t>
      </w:r>
    </w:p>
    <w:p w:rsidR="002F7EBB" w:rsidRPr="00F7422A" w:rsidRDefault="00AE18CD" w:rsidP="006B43D7">
      <w:pPr>
        <w:numPr>
          <w:ilvl w:val="0"/>
          <w:numId w:val="31"/>
        </w:numPr>
        <w:spacing w:line="36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Checks and files</w:t>
      </w:r>
      <w:r w:rsidR="002F7EBB" w:rsidRPr="00F7422A">
        <w:rPr>
          <w:rFonts w:ascii="Palatino Linotype" w:hAnsi="Palatino Linotype"/>
        </w:rPr>
        <w:t xml:space="preserve"> monthly fuel and stationery reconciliation</w:t>
      </w:r>
      <w:r>
        <w:rPr>
          <w:rFonts w:ascii="Palatino Linotype" w:hAnsi="Palatino Linotype"/>
        </w:rPr>
        <w:t xml:space="preserve"> </w:t>
      </w:r>
      <w:r w:rsidR="002F7EBB" w:rsidRPr="00F7422A">
        <w:rPr>
          <w:rFonts w:ascii="Palatino Linotype" w:hAnsi="Palatino Linotype"/>
        </w:rPr>
        <w:t>reports</w:t>
      </w:r>
      <w:r>
        <w:rPr>
          <w:rFonts w:ascii="Palatino Linotype" w:hAnsi="Palatino Linotype"/>
        </w:rPr>
        <w:t>;</w:t>
      </w:r>
    </w:p>
    <w:p w:rsidR="002F7EBB" w:rsidRPr="00F7422A" w:rsidRDefault="003F2CDC" w:rsidP="006B43D7">
      <w:pPr>
        <w:numPr>
          <w:ilvl w:val="0"/>
          <w:numId w:val="31"/>
        </w:numPr>
        <w:spacing w:line="36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Main</w:t>
      </w:r>
      <w:r w:rsidR="00AE18CD">
        <w:rPr>
          <w:rFonts w:ascii="Palatino Linotype" w:hAnsi="Palatino Linotype"/>
        </w:rPr>
        <w:t>tains</w:t>
      </w:r>
      <w:r w:rsidR="002F7EBB" w:rsidRPr="00F7422A">
        <w:rPr>
          <w:rFonts w:ascii="Palatino Linotype" w:hAnsi="Palatino Linotype"/>
        </w:rPr>
        <w:t xml:space="preserve"> </w:t>
      </w:r>
      <w:proofErr w:type="spellStart"/>
      <w:r w:rsidR="002F7EBB" w:rsidRPr="00F7422A">
        <w:rPr>
          <w:rFonts w:ascii="Palatino Linotype" w:hAnsi="Palatino Linotype"/>
        </w:rPr>
        <w:t>owntrading</w:t>
      </w:r>
      <w:proofErr w:type="spellEnd"/>
      <w:r w:rsidR="002F7EBB" w:rsidRPr="00F7422A">
        <w:rPr>
          <w:rFonts w:ascii="Palatino Linotype" w:hAnsi="Palatino Linotype"/>
        </w:rPr>
        <w:t xml:space="preserve"> stocks</w:t>
      </w:r>
      <w:r w:rsidR="00AE18CD">
        <w:rPr>
          <w:rFonts w:ascii="Palatino Linotype" w:hAnsi="Palatino Linotype"/>
        </w:rPr>
        <w:t xml:space="preserve"> </w:t>
      </w:r>
      <w:r w:rsidR="002F7EBB" w:rsidRPr="00F7422A">
        <w:rPr>
          <w:rFonts w:ascii="Palatino Linotype" w:hAnsi="Palatino Linotype"/>
        </w:rPr>
        <w:t>(purchases  and sales) and produce activity reports</w:t>
      </w:r>
      <w:r w:rsidR="00AE18CD">
        <w:rPr>
          <w:rFonts w:ascii="Palatino Linotype" w:hAnsi="Palatino Linotype"/>
        </w:rPr>
        <w:t>;</w:t>
      </w:r>
    </w:p>
    <w:p w:rsidR="002F7EBB" w:rsidRPr="00F7422A" w:rsidRDefault="00AE18CD" w:rsidP="006B43D7">
      <w:pPr>
        <w:numPr>
          <w:ilvl w:val="0"/>
          <w:numId w:val="31"/>
        </w:numPr>
        <w:spacing w:line="36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Ensures </w:t>
      </w:r>
      <w:r w:rsidR="002F7EBB" w:rsidRPr="00F7422A">
        <w:rPr>
          <w:rFonts w:ascii="Palatino Linotype" w:hAnsi="Palatino Linotype"/>
        </w:rPr>
        <w:t>stock bin cards are updated</w:t>
      </w:r>
      <w:r>
        <w:rPr>
          <w:rFonts w:ascii="Palatino Linotype" w:hAnsi="Palatino Linotype"/>
        </w:rPr>
        <w:t>;</w:t>
      </w:r>
    </w:p>
    <w:p w:rsidR="002F7EBB" w:rsidRPr="00F7422A" w:rsidRDefault="00AE18CD" w:rsidP="006B43D7">
      <w:pPr>
        <w:numPr>
          <w:ilvl w:val="0"/>
          <w:numId w:val="31"/>
        </w:numPr>
        <w:spacing w:line="36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Manages </w:t>
      </w:r>
      <w:r w:rsidR="002F7EBB" w:rsidRPr="00F7422A">
        <w:rPr>
          <w:rFonts w:ascii="Palatino Linotype" w:hAnsi="Palatino Linotype"/>
        </w:rPr>
        <w:t>accruals ,provisions and prepayments accounts reports</w:t>
      </w:r>
      <w:r w:rsidR="0041557E" w:rsidRPr="00F7422A">
        <w:rPr>
          <w:rFonts w:ascii="Palatino Linotype" w:hAnsi="Palatino Linotype"/>
        </w:rPr>
        <w:t xml:space="preserve"> for management accounts</w:t>
      </w:r>
      <w:r>
        <w:rPr>
          <w:rFonts w:ascii="Palatino Linotype" w:hAnsi="Palatino Linotype"/>
        </w:rPr>
        <w:t>;</w:t>
      </w:r>
    </w:p>
    <w:p w:rsidR="0041557E" w:rsidRPr="00F7422A" w:rsidRDefault="00AE18CD" w:rsidP="006B43D7">
      <w:pPr>
        <w:numPr>
          <w:ilvl w:val="0"/>
          <w:numId w:val="31"/>
        </w:numPr>
        <w:spacing w:line="36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>Ensures</w:t>
      </w:r>
      <w:r w:rsidR="0041557E" w:rsidRPr="00F7422A">
        <w:rPr>
          <w:rFonts w:ascii="Palatino Linotype" w:hAnsi="Palatino Linotype"/>
        </w:rPr>
        <w:t xml:space="preserve"> compliance with </w:t>
      </w:r>
      <w:proofErr w:type="spellStart"/>
      <w:r w:rsidR="0041557E" w:rsidRPr="00F7422A">
        <w:rPr>
          <w:rFonts w:ascii="Palatino Linotype" w:hAnsi="Palatino Linotype"/>
        </w:rPr>
        <w:t>Corporation;s,policies</w:t>
      </w:r>
      <w:proofErr w:type="spellEnd"/>
      <w:r w:rsidR="0041557E" w:rsidRPr="00F7422A">
        <w:rPr>
          <w:rFonts w:ascii="Palatino Linotype" w:hAnsi="Palatino Linotype"/>
        </w:rPr>
        <w:t xml:space="preserve"> and procedures and other regulations</w:t>
      </w:r>
      <w:r>
        <w:rPr>
          <w:rFonts w:ascii="Palatino Linotype" w:hAnsi="Palatino Linotype"/>
        </w:rPr>
        <w:t>;</w:t>
      </w:r>
    </w:p>
    <w:p w:rsidR="0041557E" w:rsidRPr="00F7422A" w:rsidRDefault="0041557E" w:rsidP="006B43D7">
      <w:pPr>
        <w:numPr>
          <w:ilvl w:val="0"/>
          <w:numId w:val="31"/>
        </w:numPr>
        <w:spacing w:line="360" w:lineRule="auto"/>
        <w:rPr>
          <w:rFonts w:ascii="Palatino Linotype" w:hAnsi="Palatino Linotype"/>
        </w:rPr>
      </w:pPr>
      <w:r w:rsidRPr="00F7422A">
        <w:rPr>
          <w:rFonts w:ascii="Palatino Linotype" w:hAnsi="Palatino Linotype"/>
        </w:rPr>
        <w:t>Prepare</w:t>
      </w:r>
      <w:r w:rsidR="00AE18CD">
        <w:rPr>
          <w:rFonts w:ascii="Palatino Linotype" w:hAnsi="Palatino Linotype"/>
        </w:rPr>
        <w:t>s</w:t>
      </w:r>
      <w:r w:rsidRPr="00F7422A">
        <w:rPr>
          <w:rFonts w:ascii="Palatino Linotype" w:hAnsi="Palatino Linotype"/>
        </w:rPr>
        <w:t xml:space="preserve"> end of year audit schedules</w:t>
      </w:r>
      <w:r w:rsidR="00AE18CD">
        <w:rPr>
          <w:rFonts w:ascii="Palatino Linotype" w:hAnsi="Palatino Linotype"/>
        </w:rPr>
        <w:t>;</w:t>
      </w:r>
    </w:p>
    <w:p w:rsidR="0041557E" w:rsidRPr="00F7422A" w:rsidRDefault="0041557E" w:rsidP="006B43D7">
      <w:pPr>
        <w:numPr>
          <w:ilvl w:val="0"/>
          <w:numId w:val="31"/>
        </w:numPr>
        <w:spacing w:line="360" w:lineRule="auto"/>
        <w:rPr>
          <w:rFonts w:ascii="Palatino Linotype" w:hAnsi="Palatino Linotype"/>
        </w:rPr>
      </w:pPr>
      <w:r w:rsidRPr="00F7422A">
        <w:rPr>
          <w:rFonts w:ascii="Palatino Linotype" w:hAnsi="Palatino Linotype"/>
        </w:rPr>
        <w:t>Attend</w:t>
      </w:r>
      <w:r w:rsidR="00AE18CD">
        <w:rPr>
          <w:rFonts w:ascii="Palatino Linotype" w:hAnsi="Palatino Linotype"/>
        </w:rPr>
        <w:t>s</w:t>
      </w:r>
      <w:r w:rsidRPr="00F7422A">
        <w:rPr>
          <w:rFonts w:ascii="Palatino Linotype" w:hAnsi="Palatino Linotype"/>
        </w:rPr>
        <w:t xml:space="preserve"> to any other finance duties which may be assigned  by the supervisor</w:t>
      </w:r>
      <w:r w:rsidR="00AE18CD">
        <w:rPr>
          <w:rFonts w:ascii="Palatino Linotype" w:hAnsi="Palatino Linotype"/>
        </w:rPr>
        <w:t>;</w:t>
      </w:r>
    </w:p>
    <w:p w:rsidR="0041557E" w:rsidRPr="00F7422A" w:rsidRDefault="0041557E" w:rsidP="0041557E">
      <w:pPr>
        <w:ind w:left="720"/>
        <w:rPr>
          <w:rFonts w:ascii="Palatino Linotype" w:hAnsi="Palatino Linotype"/>
        </w:rPr>
      </w:pPr>
    </w:p>
    <w:p w:rsidR="00AE18CD" w:rsidRPr="00AE18CD" w:rsidRDefault="00B33049" w:rsidP="00AE18CD">
      <w:pPr>
        <w:spacing w:line="360" w:lineRule="auto"/>
        <w:jc w:val="both"/>
        <w:rPr>
          <w:rFonts w:ascii="Palatino Linotype" w:hAnsi="Palatino Linotype"/>
        </w:rPr>
      </w:pPr>
      <w:r w:rsidRPr="00F7422A">
        <w:rPr>
          <w:rFonts w:ascii="Palatino Linotype" w:hAnsi="Palatino Linotype" w:cs="Cambria"/>
          <w:b/>
          <w:i/>
        </w:rPr>
        <w:t xml:space="preserve">What decisions do you make </w:t>
      </w:r>
      <w:r w:rsidRPr="00F7422A">
        <w:rPr>
          <w:rFonts w:ascii="Palatino Linotype" w:hAnsi="Palatino Linotype" w:cs="Cambria"/>
          <w:b/>
          <w:i/>
          <w:u w:val="single"/>
        </w:rPr>
        <w:t>without necessarily consulting your Supervisor/Manager</w:t>
      </w:r>
      <w:r w:rsidRPr="00F7422A">
        <w:rPr>
          <w:rFonts w:ascii="Palatino Linotype" w:hAnsi="Palatino Linotype" w:cs="Cambria"/>
          <w:b/>
          <w:i/>
        </w:rPr>
        <w:t>?</w:t>
      </w:r>
      <w:r w:rsidRPr="00F7422A">
        <w:rPr>
          <w:rFonts w:ascii="Palatino Linotype" w:hAnsi="Palatino Linotype" w:cs="Cambria"/>
          <w:i/>
        </w:rPr>
        <w:t xml:space="preserve"> </w:t>
      </w:r>
    </w:p>
    <w:p w:rsidR="00F54D74" w:rsidRPr="00F7422A" w:rsidRDefault="007A2DF2" w:rsidP="00AE18CD">
      <w:pPr>
        <w:pStyle w:val="ListBullet"/>
        <w:numPr>
          <w:ilvl w:val="0"/>
          <w:numId w:val="26"/>
        </w:numPr>
        <w:spacing w:line="360" w:lineRule="auto"/>
        <w:jc w:val="both"/>
        <w:rPr>
          <w:rFonts w:ascii="Palatino Linotype" w:hAnsi="Palatino Linotype"/>
        </w:rPr>
      </w:pPr>
      <w:r w:rsidRPr="00F7422A">
        <w:rPr>
          <w:rFonts w:ascii="Palatino Linotype" w:hAnsi="Palatino Linotype"/>
        </w:rPr>
        <w:t>Decides</w:t>
      </w:r>
      <w:r w:rsidR="00635D38">
        <w:rPr>
          <w:rFonts w:ascii="Palatino Linotype" w:hAnsi="Palatino Linotype"/>
        </w:rPr>
        <w:t xml:space="preserve"> when to issue meal vouchers</w:t>
      </w:r>
    </w:p>
    <w:p w:rsidR="007A2DF2" w:rsidRPr="00F7422A" w:rsidRDefault="007A2DF2" w:rsidP="0039031A">
      <w:pPr>
        <w:pStyle w:val="ListBullet"/>
        <w:numPr>
          <w:ilvl w:val="0"/>
          <w:numId w:val="26"/>
        </w:numPr>
        <w:spacing w:line="360" w:lineRule="auto"/>
        <w:jc w:val="both"/>
        <w:rPr>
          <w:rFonts w:ascii="Palatino Linotype" w:hAnsi="Palatino Linotype"/>
        </w:rPr>
      </w:pPr>
      <w:r w:rsidRPr="00F7422A">
        <w:rPr>
          <w:rFonts w:ascii="Palatino Linotype" w:hAnsi="Palatino Linotype"/>
        </w:rPr>
        <w:t>Decides</w:t>
      </w:r>
      <w:r w:rsidR="00635D38">
        <w:rPr>
          <w:rFonts w:ascii="Palatino Linotype" w:hAnsi="Palatino Linotype"/>
        </w:rPr>
        <w:t xml:space="preserve"> when to produce bank reconciliations</w:t>
      </w:r>
    </w:p>
    <w:p w:rsidR="007A2DF2" w:rsidRPr="00F7422A" w:rsidRDefault="007A2DF2" w:rsidP="0039031A">
      <w:pPr>
        <w:pStyle w:val="ListBullet"/>
        <w:numPr>
          <w:ilvl w:val="0"/>
          <w:numId w:val="26"/>
        </w:numPr>
        <w:spacing w:line="360" w:lineRule="auto"/>
        <w:jc w:val="both"/>
        <w:rPr>
          <w:rFonts w:ascii="Palatino Linotype" w:hAnsi="Palatino Linotype"/>
        </w:rPr>
      </w:pPr>
      <w:r w:rsidRPr="00F7422A">
        <w:rPr>
          <w:rFonts w:ascii="Palatino Linotype" w:hAnsi="Palatino Linotype"/>
        </w:rPr>
        <w:t>Decides</w:t>
      </w:r>
      <w:r w:rsidR="00635D38">
        <w:rPr>
          <w:rFonts w:ascii="Palatino Linotype" w:hAnsi="Palatino Linotype"/>
        </w:rPr>
        <w:t xml:space="preserve"> when to check for stationery and fuel issues</w:t>
      </w:r>
    </w:p>
    <w:p w:rsidR="007A2DF2" w:rsidRPr="00F7422A" w:rsidRDefault="007A2DF2" w:rsidP="00635D38">
      <w:pPr>
        <w:pStyle w:val="ListBullet"/>
        <w:numPr>
          <w:ilvl w:val="0"/>
          <w:numId w:val="0"/>
        </w:numPr>
        <w:spacing w:line="360" w:lineRule="auto"/>
        <w:ind w:left="1080"/>
        <w:jc w:val="both"/>
        <w:rPr>
          <w:rFonts w:ascii="Palatino Linotype" w:hAnsi="Palatino Linotype"/>
        </w:rPr>
      </w:pPr>
    </w:p>
    <w:p w:rsidR="008D3692" w:rsidRPr="00F7422A" w:rsidRDefault="0090734E" w:rsidP="00666297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F7422A">
        <w:rPr>
          <w:rFonts w:ascii="Palatino Linotype" w:hAnsi="Palatino Linotype"/>
          <w:sz w:val="22"/>
          <w:szCs w:val="22"/>
        </w:rPr>
        <w:t>Supervision Received</w:t>
      </w: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C4EDD" w:rsidRPr="00F7422A" w:rsidTr="00E06DB7">
        <w:tc>
          <w:tcPr>
            <w:tcW w:w="43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8D3692" w:rsidRPr="00F7422A" w:rsidRDefault="0090734E" w:rsidP="004511AE">
            <w:pPr>
              <w:spacing w:after="0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F7422A">
              <w:rPr>
                <w:rFonts w:ascii="Palatino Linotype" w:hAnsi="Palatino Linotype"/>
                <w:b/>
                <w:bCs/>
                <w:color w:val="FFFFFF"/>
              </w:rPr>
              <w:t>Method of Checking</w:t>
            </w:r>
          </w:p>
        </w:tc>
        <w:tc>
          <w:tcPr>
            <w:tcW w:w="4315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8D3692" w:rsidRPr="00F7422A" w:rsidRDefault="0090734E" w:rsidP="004511AE">
            <w:pPr>
              <w:spacing w:after="0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F7422A">
              <w:rPr>
                <w:rFonts w:ascii="Palatino Linotype" w:hAnsi="Palatino Linotype"/>
                <w:b/>
                <w:bCs/>
                <w:color w:val="FFFFFF"/>
              </w:rPr>
              <w:t>How Frequent</w:t>
            </w:r>
          </w:p>
        </w:tc>
      </w:tr>
      <w:tr w:rsidR="008D3692" w:rsidRPr="00F7422A" w:rsidTr="00E06DB7">
        <w:tc>
          <w:tcPr>
            <w:tcW w:w="4315" w:type="dxa"/>
            <w:shd w:val="clear" w:color="auto" w:fill="auto"/>
          </w:tcPr>
          <w:p w:rsidR="008D3692" w:rsidRPr="00F7422A" w:rsidRDefault="00AE18CD" w:rsidP="004511AE">
            <w:pPr>
              <w:spacing w:after="0"/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Reports</w:t>
            </w:r>
          </w:p>
        </w:tc>
        <w:tc>
          <w:tcPr>
            <w:tcW w:w="4315" w:type="dxa"/>
            <w:shd w:val="clear" w:color="auto" w:fill="auto"/>
          </w:tcPr>
          <w:p w:rsidR="008D3692" w:rsidRPr="00F7422A" w:rsidRDefault="00AE18CD" w:rsidP="004511AE">
            <w:pPr>
              <w:spacing w:after="0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Monthly</w:t>
            </w:r>
          </w:p>
        </w:tc>
      </w:tr>
      <w:tr w:rsidR="00F54D74" w:rsidRPr="00F7422A" w:rsidTr="00E06DB7">
        <w:tc>
          <w:tcPr>
            <w:tcW w:w="4315" w:type="dxa"/>
            <w:shd w:val="clear" w:color="auto" w:fill="auto"/>
          </w:tcPr>
          <w:p w:rsidR="00F54D74" w:rsidRPr="00F7422A" w:rsidRDefault="00AE18CD" w:rsidP="004511AE">
            <w:pPr>
              <w:spacing w:after="0"/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Schedules</w:t>
            </w:r>
          </w:p>
        </w:tc>
        <w:tc>
          <w:tcPr>
            <w:tcW w:w="4315" w:type="dxa"/>
            <w:shd w:val="clear" w:color="auto" w:fill="auto"/>
          </w:tcPr>
          <w:p w:rsidR="00F54D74" w:rsidRPr="00F7422A" w:rsidRDefault="003F2CDC" w:rsidP="004511AE">
            <w:pPr>
              <w:spacing w:after="0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Week</w:t>
            </w:r>
            <w:r w:rsidR="00AE18CD">
              <w:rPr>
                <w:rFonts w:ascii="Palatino Linotype" w:hAnsi="Palatino Linotype"/>
              </w:rPr>
              <w:t>ly</w:t>
            </w:r>
          </w:p>
        </w:tc>
      </w:tr>
    </w:tbl>
    <w:p w:rsidR="008D3692" w:rsidRPr="00F7422A" w:rsidRDefault="0090734E" w:rsidP="00666297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F7422A">
        <w:rPr>
          <w:rFonts w:ascii="Palatino Linotype" w:hAnsi="Palatino Linotype"/>
          <w:sz w:val="22"/>
          <w:szCs w:val="22"/>
        </w:rPr>
        <w:t>Supervision Sent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877"/>
        <w:gridCol w:w="3433"/>
        <w:gridCol w:w="2320"/>
      </w:tblGrid>
      <w:tr w:rsidR="00DC4EDD" w:rsidRPr="00F7422A" w:rsidTr="004511AE">
        <w:tc>
          <w:tcPr>
            <w:tcW w:w="28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8D3692" w:rsidRPr="00F7422A" w:rsidRDefault="0090734E" w:rsidP="004511AE">
            <w:pPr>
              <w:spacing w:after="0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F7422A">
              <w:rPr>
                <w:rFonts w:ascii="Palatino Linotype" w:hAnsi="Palatino Linotype"/>
                <w:b/>
                <w:bCs/>
                <w:color w:val="FFFFFF"/>
              </w:rPr>
              <w:t>Subordinate</w:t>
            </w:r>
          </w:p>
        </w:tc>
        <w:tc>
          <w:tcPr>
            <w:tcW w:w="343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8D3692" w:rsidRPr="00F7422A" w:rsidRDefault="0090734E" w:rsidP="004511AE">
            <w:pPr>
              <w:spacing w:after="0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F7422A">
              <w:rPr>
                <w:rFonts w:ascii="Palatino Linotype" w:hAnsi="Palatino Linotype"/>
                <w:b/>
                <w:bCs/>
                <w:color w:val="FFFFFF"/>
              </w:rPr>
              <w:t>Method of Checking</w:t>
            </w:r>
          </w:p>
        </w:tc>
        <w:tc>
          <w:tcPr>
            <w:tcW w:w="232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8D3692" w:rsidRPr="00F7422A" w:rsidRDefault="0090734E" w:rsidP="004511AE">
            <w:pPr>
              <w:spacing w:after="0"/>
              <w:jc w:val="both"/>
              <w:rPr>
                <w:rFonts w:ascii="Palatino Linotype" w:hAnsi="Palatino Linotype"/>
                <w:b/>
                <w:bCs/>
                <w:color w:val="FFFFFF"/>
              </w:rPr>
            </w:pPr>
            <w:r w:rsidRPr="00F7422A">
              <w:rPr>
                <w:rFonts w:ascii="Palatino Linotype" w:hAnsi="Palatino Linotype"/>
                <w:b/>
                <w:bCs/>
                <w:color w:val="FFFFFF"/>
              </w:rPr>
              <w:t>How Frequent</w:t>
            </w:r>
          </w:p>
        </w:tc>
      </w:tr>
      <w:tr w:rsidR="00DC4EDD" w:rsidRPr="00F7422A" w:rsidTr="004511AE">
        <w:trPr>
          <w:trHeight w:val="372"/>
        </w:trPr>
        <w:tc>
          <w:tcPr>
            <w:tcW w:w="2880" w:type="dxa"/>
            <w:shd w:val="clear" w:color="auto" w:fill="D9E2F3"/>
          </w:tcPr>
          <w:p w:rsidR="008D3692" w:rsidRPr="00F7422A" w:rsidRDefault="00AE18CD" w:rsidP="004511AE">
            <w:pPr>
              <w:spacing w:after="0"/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NIL</w:t>
            </w:r>
          </w:p>
        </w:tc>
        <w:tc>
          <w:tcPr>
            <w:tcW w:w="3438" w:type="dxa"/>
            <w:shd w:val="clear" w:color="auto" w:fill="D9E2F3"/>
          </w:tcPr>
          <w:p w:rsidR="008D3692" w:rsidRPr="00F7422A" w:rsidRDefault="00AE18CD" w:rsidP="004511AE">
            <w:pPr>
              <w:spacing w:after="0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NIL</w:t>
            </w:r>
          </w:p>
        </w:tc>
        <w:tc>
          <w:tcPr>
            <w:tcW w:w="2322" w:type="dxa"/>
            <w:shd w:val="clear" w:color="auto" w:fill="D9E2F3"/>
          </w:tcPr>
          <w:p w:rsidR="008D3692" w:rsidRPr="00F7422A" w:rsidRDefault="00AE18CD" w:rsidP="004511AE">
            <w:pPr>
              <w:spacing w:after="0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NIL</w:t>
            </w:r>
          </w:p>
        </w:tc>
      </w:tr>
    </w:tbl>
    <w:p w:rsidR="008D3692" w:rsidRPr="00F7422A" w:rsidRDefault="0090734E" w:rsidP="00666297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F7422A">
        <w:rPr>
          <w:rFonts w:ascii="Palatino Linotype" w:hAnsi="Palatino Linotype"/>
          <w:sz w:val="22"/>
          <w:szCs w:val="22"/>
        </w:rPr>
        <w:t>Problem Solving</w:t>
      </w:r>
    </w:p>
    <w:p w:rsidR="00B6358B" w:rsidRPr="00F7422A" w:rsidRDefault="007A2DF2" w:rsidP="0039031A">
      <w:pPr>
        <w:pStyle w:val="ListBullet"/>
        <w:numPr>
          <w:ilvl w:val="0"/>
          <w:numId w:val="28"/>
        </w:numPr>
        <w:spacing w:line="360" w:lineRule="auto"/>
        <w:jc w:val="both"/>
        <w:rPr>
          <w:rFonts w:ascii="Palatino Linotype" w:hAnsi="Palatino Linotype"/>
        </w:rPr>
      </w:pPr>
      <w:r w:rsidRPr="00F7422A">
        <w:rPr>
          <w:rFonts w:ascii="Palatino Linotype" w:hAnsi="Palatino Linotype"/>
        </w:rPr>
        <w:t>Ensuring Compliance with MMCZ policies and procedures and other regulations</w:t>
      </w:r>
    </w:p>
    <w:p w:rsidR="008D3692" w:rsidRPr="00F7422A" w:rsidRDefault="0090734E" w:rsidP="00666297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F7422A">
        <w:rPr>
          <w:rFonts w:ascii="Palatino Linotype" w:hAnsi="Palatino Linotype"/>
          <w:sz w:val="22"/>
          <w:szCs w:val="22"/>
        </w:rPr>
        <w:lastRenderedPageBreak/>
        <w:t>Minimum academic qualifications required</w:t>
      </w:r>
    </w:p>
    <w:p w:rsidR="00AE18CD" w:rsidRPr="00AE18CD" w:rsidRDefault="00AE18CD" w:rsidP="00AE18CD">
      <w:pPr>
        <w:numPr>
          <w:ilvl w:val="0"/>
          <w:numId w:val="33"/>
        </w:numPr>
        <w:rPr>
          <w:rFonts w:ascii="Palatino Linotype" w:hAnsi="Palatino Linotype"/>
        </w:rPr>
      </w:pPr>
      <w:r w:rsidRPr="00AE18CD">
        <w:rPr>
          <w:rFonts w:ascii="Palatino Linotype" w:hAnsi="Palatino Linotype"/>
        </w:rPr>
        <w:t>Bachelor’</w:t>
      </w:r>
      <w:r w:rsidR="003F2CDC">
        <w:rPr>
          <w:rFonts w:ascii="Palatino Linotype" w:hAnsi="Palatino Linotype"/>
        </w:rPr>
        <w:t>s degree in Accounting/Finance</w:t>
      </w:r>
    </w:p>
    <w:p w:rsidR="008D3692" w:rsidRPr="00F7422A" w:rsidRDefault="0090734E" w:rsidP="00666297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F7422A">
        <w:rPr>
          <w:rFonts w:ascii="Palatino Linotype" w:hAnsi="Palatino Linotype"/>
          <w:sz w:val="22"/>
          <w:szCs w:val="22"/>
        </w:rPr>
        <w:t>Minimum professional qualifications required</w:t>
      </w:r>
    </w:p>
    <w:p w:rsidR="00B6358B" w:rsidRPr="00F7422A" w:rsidRDefault="00F7422A" w:rsidP="0039031A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F7422A">
        <w:rPr>
          <w:rFonts w:ascii="Palatino Linotype" w:hAnsi="Palatino Linotype"/>
        </w:rPr>
        <w:t>ICSA</w:t>
      </w:r>
    </w:p>
    <w:p w:rsidR="00F7422A" w:rsidRPr="00F7422A" w:rsidRDefault="00F7422A" w:rsidP="0039031A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F7422A">
        <w:rPr>
          <w:rFonts w:ascii="Palatino Linotype" w:hAnsi="Palatino Linotype"/>
        </w:rPr>
        <w:t>CIMA</w:t>
      </w:r>
    </w:p>
    <w:p w:rsidR="00F7422A" w:rsidRDefault="00F7422A" w:rsidP="0039031A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F7422A">
        <w:rPr>
          <w:rFonts w:ascii="Palatino Linotype" w:hAnsi="Palatino Linotype"/>
        </w:rPr>
        <w:t>ACCA</w:t>
      </w:r>
    </w:p>
    <w:p w:rsidR="00F7422A" w:rsidRDefault="00F7422A" w:rsidP="0039031A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ZAC</w:t>
      </w:r>
    </w:p>
    <w:p w:rsidR="00F7422A" w:rsidRPr="00F7422A" w:rsidRDefault="00F7422A" w:rsidP="0039031A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SAAA</w:t>
      </w:r>
    </w:p>
    <w:p w:rsidR="007A2DF2" w:rsidRPr="00F7422A" w:rsidRDefault="007A2DF2" w:rsidP="007A2DF2">
      <w:pPr>
        <w:pStyle w:val="NoSpacing"/>
        <w:spacing w:line="360" w:lineRule="auto"/>
        <w:ind w:left="360"/>
        <w:jc w:val="both"/>
        <w:rPr>
          <w:rFonts w:ascii="Palatino Linotype" w:hAnsi="Palatino Linotype"/>
        </w:rPr>
      </w:pPr>
    </w:p>
    <w:p w:rsidR="008D3692" w:rsidRPr="00F7422A" w:rsidRDefault="0090734E" w:rsidP="00666297">
      <w:pPr>
        <w:pStyle w:val="Heading1"/>
        <w:spacing w:before="0" w:line="360" w:lineRule="auto"/>
        <w:jc w:val="both"/>
        <w:rPr>
          <w:rFonts w:ascii="Palatino Linotype" w:hAnsi="Palatino Linotype"/>
          <w:sz w:val="22"/>
          <w:szCs w:val="22"/>
        </w:rPr>
      </w:pPr>
      <w:r w:rsidRPr="00F7422A">
        <w:rPr>
          <w:rFonts w:ascii="Palatino Linotype" w:hAnsi="Palatino Linotype"/>
          <w:sz w:val="22"/>
          <w:szCs w:val="22"/>
        </w:rPr>
        <w:t>Experience required (in years)</w:t>
      </w:r>
    </w:p>
    <w:p w:rsidR="008D3692" w:rsidRPr="00AD4F64" w:rsidRDefault="00AE18CD" w:rsidP="00AD4F64">
      <w:pPr>
        <w:spacing w:line="360" w:lineRule="auto"/>
        <w:jc w:val="both"/>
        <w:rPr>
          <w:rFonts w:ascii="Palatino Linotype" w:hAnsi="Palatino Linotype"/>
        </w:rPr>
      </w:pPr>
      <w:bookmarkStart w:id="0" w:name="_GoBack"/>
      <w:bookmarkEnd w:id="0"/>
      <w:r w:rsidRPr="00AD4F64">
        <w:rPr>
          <w:rFonts w:ascii="Palatino Linotype" w:hAnsi="Palatino Linotype"/>
        </w:rPr>
        <w:t xml:space="preserve">At least 3 </w:t>
      </w:r>
      <w:proofErr w:type="spellStart"/>
      <w:r w:rsidR="007A2DF2" w:rsidRPr="00AD4F64">
        <w:rPr>
          <w:rFonts w:ascii="Palatino Linotype" w:hAnsi="Palatino Linotype"/>
        </w:rPr>
        <w:t>years experience</w:t>
      </w:r>
      <w:proofErr w:type="spellEnd"/>
      <w:r w:rsidR="007A2DF2" w:rsidRPr="00AD4F64">
        <w:rPr>
          <w:rFonts w:ascii="Palatino Linotype" w:hAnsi="Palatino Linotype"/>
        </w:rPr>
        <w:t xml:space="preserve"> </w:t>
      </w:r>
    </w:p>
    <w:p w:rsidR="00B33049" w:rsidRPr="00F7422A" w:rsidRDefault="00B33049" w:rsidP="00666297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F7422A">
        <w:rPr>
          <w:rFonts w:ascii="Palatino Linotype" w:hAnsi="Palatino Linotype"/>
          <w:sz w:val="22"/>
          <w:szCs w:val="22"/>
        </w:rPr>
        <w:t>Soft Skills</w:t>
      </w:r>
    </w:p>
    <w:p w:rsidR="001D09EF" w:rsidRPr="00F7422A" w:rsidRDefault="000E2356" w:rsidP="0039031A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F7422A">
        <w:rPr>
          <w:rFonts w:ascii="Palatino Linotype" w:hAnsi="Palatino Linotype"/>
        </w:rPr>
        <w:t>Must have excellent attention to detail</w:t>
      </w:r>
    </w:p>
    <w:p w:rsidR="000E2356" w:rsidRPr="00F7422A" w:rsidRDefault="000E2356" w:rsidP="0039031A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F7422A">
        <w:rPr>
          <w:rFonts w:ascii="Palatino Linotype" w:hAnsi="Palatino Linotype"/>
        </w:rPr>
        <w:t>Must display due diligence</w:t>
      </w:r>
    </w:p>
    <w:p w:rsidR="000E2356" w:rsidRPr="00F7422A" w:rsidRDefault="000E2356" w:rsidP="0039031A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F7422A">
        <w:rPr>
          <w:rFonts w:ascii="Palatino Linotype" w:hAnsi="Palatino Linotype"/>
        </w:rPr>
        <w:t xml:space="preserve">Must be  a person of </w:t>
      </w:r>
      <w:proofErr w:type="spellStart"/>
      <w:r w:rsidRPr="00F7422A">
        <w:rPr>
          <w:rFonts w:ascii="Palatino Linotype" w:hAnsi="Palatino Linotype"/>
        </w:rPr>
        <w:t>intergrity</w:t>
      </w:r>
      <w:proofErr w:type="spellEnd"/>
    </w:p>
    <w:p w:rsidR="000E2356" w:rsidRPr="00F7422A" w:rsidRDefault="000E2356" w:rsidP="0039031A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F7422A">
        <w:rPr>
          <w:rFonts w:ascii="Palatino Linotype" w:hAnsi="Palatino Linotype"/>
        </w:rPr>
        <w:t>Must be able to manage deadlines</w:t>
      </w:r>
    </w:p>
    <w:p w:rsidR="000E2356" w:rsidRPr="00F7422A" w:rsidRDefault="000E2356" w:rsidP="0039031A">
      <w:pPr>
        <w:pStyle w:val="ListBullet"/>
        <w:numPr>
          <w:ilvl w:val="0"/>
          <w:numId w:val="10"/>
        </w:numPr>
        <w:spacing w:line="360" w:lineRule="auto"/>
        <w:jc w:val="both"/>
        <w:rPr>
          <w:rFonts w:ascii="Palatino Linotype" w:hAnsi="Palatino Linotype"/>
        </w:rPr>
      </w:pPr>
      <w:r w:rsidRPr="00F7422A">
        <w:rPr>
          <w:rFonts w:ascii="Palatino Linotype" w:hAnsi="Palatino Linotype"/>
        </w:rPr>
        <w:t>Team work ability</w:t>
      </w:r>
    </w:p>
    <w:p w:rsidR="00B33049" w:rsidRPr="00F7422A" w:rsidRDefault="00B33049" w:rsidP="00666297">
      <w:pPr>
        <w:pStyle w:val="Heading1"/>
        <w:spacing w:line="360" w:lineRule="auto"/>
        <w:jc w:val="both"/>
        <w:rPr>
          <w:rFonts w:ascii="Palatino Linotype" w:hAnsi="Palatino Linotype"/>
          <w:sz w:val="22"/>
          <w:szCs w:val="22"/>
        </w:rPr>
      </w:pPr>
      <w:r w:rsidRPr="00F7422A">
        <w:rPr>
          <w:rFonts w:ascii="Palatino Linotype" w:hAnsi="Palatino Linotype"/>
          <w:sz w:val="22"/>
          <w:szCs w:val="22"/>
        </w:rPr>
        <w:t>Technical Skills</w:t>
      </w:r>
    </w:p>
    <w:p w:rsidR="008C5C83" w:rsidRPr="003F2CDC" w:rsidRDefault="008C5C83" w:rsidP="003F2CDC">
      <w:pPr>
        <w:pStyle w:val="NormalWeb"/>
        <w:numPr>
          <w:ilvl w:val="0"/>
          <w:numId w:val="23"/>
        </w:numPr>
        <w:spacing w:line="360" w:lineRule="auto"/>
        <w:rPr>
          <w:rFonts w:ascii="Palatino Linotype" w:hAnsi="Palatino Linotype"/>
          <w:sz w:val="22"/>
          <w:szCs w:val="22"/>
        </w:rPr>
      </w:pPr>
      <w:r w:rsidRPr="003F2CDC">
        <w:rPr>
          <w:rFonts w:ascii="Palatino Linotype" w:hAnsi="Palatino Linotype"/>
          <w:sz w:val="22"/>
          <w:szCs w:val="22"/>
        </w:rPr>
        <w:t>Must have an in-depth understanding of various taxes, tax income limits, taxable items, tax rates, etc.</w:t>
      </w:r>
    </w:p>
    <w:p w:rsidR="008C5C83" w:rsidRPr="003F2CDC" w:rsidRDefault="00AE18CD" w:rsidP="003F2CDC">
      <w:pPr>
        <w:pStyle w:val="NormalWeb"/>
        <w:numPr>
          <w:ilvl w:val="0"/>
          <w:numId w:val="23"/>
        </w:numPr>
        <w:spacing w:line="360" w:lineRule="auto"/>
        <w:rPr>
          <w:rFonts w:ascii="Palatino Linotype" w:hAnsi="Palatino Linotype"/>
          <w:sz w:val="22"/>
          <w:szCs w:val="22"/>
        </w:rPr>
      </w:pPr>
      <w:r w:rsidRPr="003F2CDC">
        <w:rPr>
          <w:rFonts w:ascii="Palatino Linotype" w:hAnsi="Palatino Linotype"/>
          <w:sz w:val="22"/>
          <w:szCs w:val="22"/>
        </w:rPr>
        <w:t>Must be able to allocate</w:t>
      </w:r>
      <w:r w:rsidR="008C5C83" w:rsidRPr="003F2CDC">
        <w:rPr>
          <w:rFonts w:ascii="Palatino Linotype" w:hAnsi="Palatino Linotype"/>
          <w:sz w:val="22"/>
          <w:szCs w:val="22"/>
        </w:rPr>
        <w:t xml:space="preserve"> resources and achieve management goals.</w:t>
      </w:r>
    </w:p>
    <w:p w:rsidR="008C5C83" w:rsidRPr="003F2CDC" w:rsidRDefault="000E2356" w:rsidP="003F2CDC">
      <w:pPr>
        <w:pStyle w:val="NormalWeb"/>
        <w:numPr>
          <w:ilvl w:val="0"/>
          <w:numId w:val="23"/>
        </w:numPr>
        <w:spacing w:line="360" w:lineRule="auto"/>
        <w:rPr>
          <w:rFonts w:ascii="Palatino Linotype" w:hAnsi="Palatino Linotype"/>
          <w:sz w:val="22"/>
          <w:szCs w:val="22"/>
        </w:rPr>
      </w:pPr>
      <w:r w:rsidRPr="003F2CDC">
        <w:rPr>
          <w:rFonts w:ascii="Palatino Linotype" w:hAnsi="Palatino Linotype"/>
          <w:sz w:val="22"/>
          <w:szCs w:val="22"/>
        </w:rPr>
        <w:t>Must be able to</w:t>
      </w:r>
      <w:r w:rsidR="008C5C83" w:rsidRPr="003F2CDC">
        <w:rPr>
          <w:rFonts w:ascii="Palatino Linotype" w:hAnsi="Palatino Linotype"/>
          <w:sz w:val="22"/>
          <w:szCs w:val="22"/>
        </w:rPr>
        <w:t xml:space="preserve"> understand</w:t>
      </w:r>
      <w:r w:rsidR="003F2CDC">
        <w:rPr>
          <w:rFonts w:ascii="Palatino Linotype" w:hAnsi="Palatino Linotype"/>
          <w:sz w:val="22"/>
          <w:szCs w:val="22"/>
        </w:rPr>
        <w:t xml:space="preserve"> accounting basics such as</w:t>
      </w:r>
      <w:r w:rsidR="008C5C83" w:rsidRPr="003F2CDC">
        <w:rPr>
          <w:rFonts w:ascii="Palatino Linotype" w:hAnsi="Palatino Linotype"/>
          <w:sz w:val="22"/>
          <w:szCs w:val="22"/>
        </w:rPr>
        <w:t xml:space="preserve"> the correlation and interlinkage between these statements.</w:t>
      </w:r>
    </w:p>
    <w:p w:rsidR="007A2DF2" w:rsidRPr="003F2CDC" w:rsidRDefault="003F2CDC" w:rsidP="003F2CDC">
      <w:pPr>
        <w:pStyle w:val="NormalWeb"/>
        <w:numPr>
          <w:ilvl w:val="0"/>
          <w:numId w:val="23"/>
        </w:numPr>
        <w:spacing w:line="360" w:lineRule="auto"/>
        <w:rPr>
          <w:rFonts w:ascii="Palatino Linotype" w:hAnsi="Palatino Linotype"/>
          <w:sz w:val="22"/>
          <w:szCs w:val="22"/>
        </w:rPr>
      </w:pPr>
      <w:r w:rsidRPr="003F2CDC">
        <w:rPr>
          <w:rFonts w:ascii="Palatino Linotype" w:hAnsi="Palatino Linotype"/>
          <w:sz w:val="22"/>
          <w:szCs w:val="22"/>
        </w:rPr>
        <w:t xml:space="preserve">Must be </w:t>
      </w:r>
      <w:r w:rsidR="000E2356" w:rsidRPr="003F2CDC">
        <w:rPr>
          <w:rFonts w:ascii="Palatino Linotype" w:hAnsi="Palatino Linotype"/>
          <w:sz w:val="22"/>
          <w:szCs w:val="22"/>
        </w:rPr>
        <w:t xml:space="preserve">able to use </w:t>
      </w:r>
      <w:proofErr w:type="spellStart"/>
      <w:r w:rsidR="000E2356" w:rsidRPr="003F2CDC">
        <w:rPr>
          <w:rFonts w:ascii="Palatino Linotype" w:hAnsi="Palatino Linotype"/>
          <w:sz w:val="22"/>
          <w:szCs w:val="22"/>
        </w:rPr>
        <w:t>a</w:t>
      </w:r>
      <w:proofErr w:type="spellEnd"/>
      <w:r w:rsidR="000E2356" w:rsidRPr="003F2CDC">
        <w:rPr>
          <w:rFonts w:ascii="Palatino Linotype" w:hAnsi="Palatino Linotype"/>
          <w:sz w:val="22"/>
          <w:szCs w:val="22"/>
        </w:rPr>
        <w:t xml:space="preserve"> </w:t>
      </w:r>
      <w:r w:rsidRPr="003F2CDC">
        <w:rPr>
          <w:rFonts w:ascii="Palatino Linotype" w:hAnsi="Palatino Linotype"/>
          <w:sz w:val="22"/>
          <w:szCs w:val="22"/>
        </w:rPr>
        <w:t xml:space="preserve">accounting </w:t>
      </w:r>
      <w:r w:rsidR="008C5C83" w:rsidRPr="003F2CDC">
        <w:rPr>
          <w:rFonts w:ascii="Palatino Linotype" w:hAnsi="Palatino Linotype"/>
          <w:sz w:val="22"/>
          <w:szCs w:val="22"/>
        </w:rPr>
        <w:t>software</w:t>
      </w:r>
      <w:r w:rsidR="000E2356" w:rsidRPr="003F2CDC">
        <w:rPr>
          <w:rFonts w:ascii="Palatino Linotype" w:hAnsi="Palatino Linotype"/>
          <w:sz w:val="22"/>
          <w:szCs w:val="22"/>
        </w:rPr>
        <w:t xml:space="preserve">-based application </w:t>
      </w:r>
      <w:proofErr w:type="gramStart"/>
      <w:r w:rsidR="000E2356" w:rsidRPr="003F2CDC">
        <w:rPr>
          <w:rFonts w:ascii="Palatino Linotype" w:hAnsi="Palatino Linotype"/>
          <w:sz w:val="22"/>
          <w:szCs w:val="22"/>
        </w:rPr>
        <w:t xml:space="preserve">for  </w:t>
      </w:r>
      <w:r w:rsidR="008C5C83" w:rsidRPr="003F2CDC">
        <w:rPr>
          <w:rFonts w:ascii="Palatino Linotype" w:hAnsi="Palatino Linotype"/>
          <w:sz w:val="22"/>
          <w:szCs w:val="22"/>
        </w:rPr>
        <w:t>accurate</w:t>
      </w:r>
      <w:proofErr w:type="gramEnd"/>
      <w:r w:rsidR="008C5C83" w:rsidRPr="003F2CDC">
        <w:rPr>
          <w:rFonts w:ascii="Palatino Linotype" w:hAnsi="Palatino Linotype"/>
          <w:sz w:val="22"/>
          <w:szCs w:val="22"/>
        </w:rPr>
        <w:t xml:space="preserve"> and efficient financia</w:t>
      </w:r>
      <w:r w:rsidR="000E2356" w:rsidRPr="003F2CDC">
        <w:rPr>
          <w:rFonts w:ascii="Palatino Linotype" w:hAnsi="Palatino Linotype"/>
          <w:sz w:val="22"/>
          <w:szCs w:val="22"/>
        </w:rPr>
        <w:t>l record keeping.</w:t>
      </w:r>
    </w:p>
    <w:p w:rsidR="007A2DF2" w:rsidRPr="00F7422A" w:rsidRDefault="007A2DF2" w:rsidP="000E2356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Cambria"/>
          <w:i/>
          <w:color w:val="000000"/>
        </w:rPr>
      </w:pPr>
    </w:p>
    <w:p w:rsidR="007C07C7" w:rsidRDefault="007C07C7" w:rsidP="00666297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6B43D7" w:rsidRDefault="006B43D7" w:rsidP="00666297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6B43D7" w:rsidRPr="005C24D2" w:rsidRDefault="006B43D7" w:rsidP="006B43D7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CONFIRMATION OF JOB DESCRIPTION</w:t>
      </w:r>
    </w:p>
    <w:p w:rsidR="006B43D7" w:rsidRPr="005C24D2" w:rsidRDefault="006B43D7" w:rsidP="006B43D7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6B43D7" w:rsidRPr="005C24D2" w:rsidRDefault="006B43D7" w:rsidP="006B43D7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___________________________  _________________________      _____________</w:t>
      </w:r>
    </w:p>
    <w:p w:rsidR="006B43D7" w:rsidRPr="005C24D2" w:rsidRDefault="006B43D7" w:rsidP="006B43D7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Agreed by Incumbent (Name)             (Signature)                    Date</w:t>
      </w:r>
    </w:p>
    <w:p w:rsidR="006B43D7" w:rsidRPr="005C24D2" w:rsidRDefault="006B43D7" w:rsidP="006B43D7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p w:rsidR="006B43D7" w:rsidRPr="005C24D2" w:rsidRDefault="006B43D7" w:rsidP="006B43D7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___________________________   _____________________         ______________</w:t>
      </w:r>
    </w:p>
    <w:p w:rsidR="006B43D7" w:rsidRPr="00666297" w:rsidRDefault="006B43D7" w:rsidP="006B43D7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  <w:r w:rsidRPr="005C24D2">
        <w:rPr>
          <w:rFonts w:ascii="Palatino Linotype" w:hAnsi="Palatino Linotype" w:cs="Arial"/>
          <w:b/>
        </w:rPr>
        <w:t>Agreed by Supervisor (Name)             (Signature)                   Date</w:t>
      </w:r>
    </w:p>
    <w:p w:rsidR="006B43D7" w:rsidRPr="00F7422A" w:rsidRDefault="006B43D7" w:rsidP="00666297">
      <w:pPr>
        <w:pStyle w:val="BodyText2"/>
        <w:spacing w:after="0" w:line="360" w:lineRule="auto"/>
        <w:jc w:val="both"/>
        <w:rPr>
          <w:rFonts w:ascii="Palatino Linotype" w:hAnsi="Palatino Linotype" w:cs="Arial"/>
          <w:b/>
        </w:rPr>
      </w:pPr>
    </w:p>
    <w:sectPr w:rsidR="006B43D7" w:rsidRPr="00F742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D4C06"/>
    <w:multiLevelType w:val="hybridMultilevel"/>
    <w:tmpl w:val="71C06178"/>
    <w:lvl w:ilvl="0" w:tplc="B88EA95A">
      <w:numFmt w:val="bullet"/>
      <w:lvlText w:val="•"/>
      <w:lvlJc w:val="left"/>
      <w:pPr>
        <w:ind w:left="1080" w:hanging="720"/>
      </w:pPr>
      <w:rPr>
        <w:rFonts w:ascii="Georgia" w:eastAsia="Times New Roman" w:hAnsi="Georgia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566D58"/>
    <w:multiLevelType w:val="hybridMultilevel"/>
    <w:tmpl w:val="0E9AA9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C16615"/>
    <w:multiLevelType w:val="hybridMultilevel"/>
    <w:tmpl w:val="310E6BC8"/>
    <w:lvl w:ilvl="0" w:tplc="6AE405A4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198405EE"/>
    <w:multiLevelType w:val="hybridMultilevel"/>
    <w:tmpl w:val="5EA8C8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A135A3"/>
    <w:multiLevelType w:val="hybridMultilevel"/>
    <w:tmpl w:val="BD30695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485127"/>
    <w:multiLevelType w:val="hybridMultilevel"/>
    <w:tmpl w:val="39FA8DC6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54283"/>
    <w:multiLevelType w:val="hybridMultilevel"/>
    <w:tmpl w:val="AA04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51AFA"/>
    <w:multiLevelType w:val="hybridMultilevel"/>
    <w:tmpl w:val="53461478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212C46"/>
    <w:multiLevelType w:val="hybridMultilevel"/>
    <w:tmpl w:val="C33C715C"/>
    <w:lvl w:ilvl="0" w:tplc="913A07E2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821C6"/>
    <w:multiLevelType w:val="hybridMultilevel"/>
    <w:tmpl w:val="73645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03FC6"/>
    <w:multiLevelType w:val="hybridMultilevel"/>
    <w:tmpl w:val="7D780750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8D7739"/>
    <w:multiLevelType w:val="hybridMultilevel"/>
    <w:tmpl w:val="04D47670"/>
    <w:lvl w:ilvl="0" w:tplc="30090019">
      <w:start w:val="1"/>
      <w:numFmt w:val="lowerLetter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E7672F"/>
    <w:multiLevelType w:val="hybridMultilevel"/>
    <w:tmpl w:val="D3BEA4FE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AE2B42"/>
    <w:multiLevelType w:val="hybridMultilevel"/>
    <w:tmpl w:val="7966C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FC6D6A"/>
    <w:multiLevelType w:val="hybridMultilevel"/>
    <w:tmpl w:val="38D8FFA0"/>
    <w:lvl w:ilvl="0" w:tplc="6D8C0AF6">
      <w:start w:val="1"/>
      <w:numFmt w:val="upperRoman"/>
      <w:lvlText w:val="%1."/>
      <w:lvlJc w:val="right"/>
      <w:pPr>
        <w:ind w:left="720" w:hanging="360"/>
      </w:pPr>
      <w:rPr>
        <w:b w:val="0"/>
        <w:sz w:val="28"/>
        <w:szCs w:val="28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0A13E2"/>
    <w:multiLevelType w:val="hybridMultilevel"/>
    <w:tmpl w:val="DB78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C3E81"/>
    <w:multiLevelType w:val="hybridMultilevel"/>
    <w:tmpl w:val="42426C9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97765"/>
    <w:multiLevelType w:val="hybridMultilevel"/>
    <w:tmpl w:val="5666FF1A"/>
    <w:lvl w:ilvl="0" w:tplc="3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63573970"/>
    <w:multiLevelType w:val="hybridMultilevel"/>
    <w:tmpl w:val="8AD0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9670C7"/>
    <w:multiLevelType w:val="hybridMultilevel"/>
    <w:tmpl w:val="991405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E75591"/>
    <w:multiLevelType w:val="hybridMultilevel"/>
    <w:tmpl w:val="BA26D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DD1DEE"/>
    <w:multiLevelType w:val="hybridMultilevel"/>
    <w:tmpl w:val="C3705A2A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8D33EE"/>
    <w:multiLevelType w:val="hybridMultilevel"/>
    <w:tmpl w:val="1A9637B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321AEE"/>
    <w:multiLevelType w:val="hybridMultilevel"/>
    <w:tmpl w:val="BE183198"/>
    <w:lvl w:ilvl="0" w:tplc="14204FF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000000"/>
        <w:sz w:val="24"/>
        <w:szCs w:val="24"/>
      </w:rPr>
    </w:lvl>
    <w:lvl w:ilvl="1" w:tplc="3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8"/>
  </w:num>
  <w:num w:numId="11">
    <w:abstractNumId w:val="29"/>
  </w:num>
  <w:num w:numId="12">
    <w:abstractNumId w:val="27"/>
  </w:num>
  <w:num w:numId="13">
    <w:abstractNumId w:val="11"/>
  </w:num>
  <w:num w:numId="14">
    <w:abstractNumId w:val="23"/>
  </w:num>
  <w:num w:numId="15">
    <w:abstractNumId w:val="20"/>
  </w:num>
  <w:num w:numId="16">
    <w:abstractNumId w:val="31"/>
  </w:num>
  <w:num w:numId="17">
    <w:abstractNumId w:val="9"/>
  </w:num>
  <w:num w:numId="18">
    <w:abstractNumId w:val="24"/>
  </w:num>
  <w:num w:numId="19">
    <w:abstractNumId w:val="28"/>
  </w:num>
  <w:num w:numId="20">
    <w:abstractNumId w:val="15"/>
  </w:num>
  <w:num w:numId="21">
    <w:abstractNumId w:val="10"/>
  </w:num>
  <w:num w:numId="22">
    <w:abstractNumId w:val="13"/>
  </w:num>
  <w:num w:numId="23">
    <w:abstractNumId w:val="16"/>
  </w:num>
  <w:num w:numId="24">
    <w:abstractNumId w:val="14"/>
  </w:num>
  <w:num w:numId="25">
    <w:abstractNumId w:val="26"/>
  </w:num>
  <w:num w:numId="26">
    <w:abstractNumId w:val="19"/>
  </w:num>
  <w:num w:numId="27">
    <w:abstractNumId w:val="25"/>
  </w:num>
  <w:num w:numId="28">
    <w:abstractNumId w:val="32"/>
  </w:num>
  <w:num w:numId="29">
    <w:abstractNumId w:val="17"/>
  </w:num>
  <w:num w:numId="30">
    <w:abstractNumId w:val="22"/>
  </w:num>
  <w:num w:numId="31">
    <w:abstractNumId w:val="21"/>
  </w:num>
  <w:num w:numId="32">
    <w:abstractNumId w:val="8"/>
  </w:num>
  <w:num w:numId="33">
    <w:abstractNumId w:val="30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yNDU1srA0MLc0MDJT0lEKTi0uzszPAykwrQUANqFInSwAAAA="/>
  </w:docVars>
  <w:rsids>
    <w:rsidRoot w:val="00B47730"/>
    <w:rsid w:val="00034616"/>
    <w:rsid w:val="0006063C"/>
    <w:rsid w:val="000D6C85"/>
    <w:rsid w:val="000E2356"/>
    <w:rsid w:val="00103234"/>
    <w:rsid w:val="0015074B"/>
    <w:rsid w:val="00152818"/>
    <w:rsid w:val="001D09EF"/>
    <w:rsid w:val="0029639D"/>
    <w:rsid w:val="002F3F69"/>
    <w:rsid w:val="002F7EBB"/>
    <w:rsid w:val="00326F90"/>
    <w:rsid w:val="0039031A"/>
    <w:rsid w:val="003F2CDC"/>
    <w:rsid w:val="003F4E52"/>
    <w:rsid w:val="0041557E"/>
    <w:rsid w:val="004511AE"/>
    <w:rsid w:val="004825E3"/>
    <w:rsid w:val="004B111C"/>
    <w:rsid w:val="004E4CBD"/>
    <w:rsid w:val="00500AB9"/>
    <w:rsid w:val="005E0F2C"/>
    <w:rsid w:val="005E40B6"/>
    <w:rsid w:val="00635D38"/>
    <w:rsid w:val="00666297"/>
    <w:rsid w:val="006B43D7"/>
    <w:rsid w:val="00732058"/>
    <w:rsid w:val="007551FD"/>
    <w:rsid w:val="007A2DF2"/>
    <w:rsid w:val="007C07C7"/>
    <w:rsid w:val="007D37F2"/>
    <w:rsid w:val="007F4830"/>
    <w:rsid w:val="00817A39"/>
    <w:rsid w:val="008245A6"/>
    <w:rsid w:val="008C5C83"/>
    <w:rsid w:val="008D3692"/>
    <w:rsid w:val="008D7DB2"/>
    <w:rsid w:val="0090734E"/>
    <w:rsid w:val="00A31B19"/>
    <w:rsid w:val="00AA1D8D"/>
    <w:rsid w:val="00AD4F64"/>
    <w:rsid w:val="00AE18CD"/>
    <w:rsid w:val="00B33049"/>
    <w:rsid w:val="00B47730"/>
    <w:rsid w:val="00B6358B"/>
    <w:rsid w:val="00C452E5"/>
    <w:rsid w:val="00CB0664"/>
    <w:rsid w:val="00CB4CCD"/>
    <w:rsid w:val="00CC5B6B"/>
    <w:rsid w:val="00D458DD"/>
    <w:rsid w:val="00DC4EDD"/>
    <w:rsid w:val="00E06DB7"/>
    <w:rsid w:val="00E72738"/>
    <w:rsid w:val="00E8216D"/>
    <w:rsid w:val="00F16AA8"/>
    <w:rsid w:val="00F54D74"/>
    <w:rsid w:val="00F7422A"/>
    <w:rsid w:val="00FA7D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777E6"/>
  <w15:docId w15:val="{42B3BFF3-FFA8-4E7A-8230-2341F177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FC693F"/>
    <w:rPr>
      <w:rFonts w:ascii="Calibri" w:eastAsia="MS Gothic" w:hAnsi="Calibri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C693F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C693F"/>
    <w:rPr>
      <w:rFonts w:ascii="Calibri" w:eastAsia="MS Gothic" w:hAnsi="Calibri" w:cs="Times New Roma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C693F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FC693F"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character" w:customStyle="1" w:styleId="MacroTextChar">
    <w:name w:val="Macro Text Char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FC693F"/>
    <w:rPr>
      <w:i/>
      <w:iCs/>
      <w:color w:val="000000"/>
    </w:rPr>
  </w:style>
  <w:style w:type="character" w:customStyle="1" w:styleId="Heading4Char">
    <w:name w:val="Heading 4 Char"/>
    <w:link w:val="Heading4"/>
    <w:uiPriority w:val="9"/>
    <w:semiHidden/>
    <w:rsid w:val="00FC693F"/>
    <w:rPr>
      <w:rFonts w:ascii="Calibri" w:eastAsia="MS Gothic" w:hAnsi="Calibri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FC693F"/>
    <w:rPr>
      <w:rFonts w:ascii="Calibri" w:eastAsia="MS Gothic" w:hAnsi="Calibri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FC693F"/>
    <w:rPr>
      <w:rFonts w:ascii="Calibri" w:eastAsia="MS Gothic" w:hAnsi="Calibri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FC693F"/>
    <w:rPr>
      <w:rFonts w:ascii="Calibri" w:eastAsia="MS Gothic" w:hAnsi="Calibri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FC693F"/>
    <w:rPr>
      <w:rFonts w:ascii="Calibri" w:eastAsia="MS Gothic" w:hAnsi="Calibri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C693F"/>
    <w:rPr>
      <w:rFonts w:ascii="Calibri" w:eastAsia="MS Gothic" w:hAnsi="Calibri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qFormat/>
    <w:rsid w:val="00FC693F"/>
    <w:rPr>
      <w:b/>
      <w:bCs/>
    </w:rPr>
  </w:style>
  <w:style w:type="character" w:styleId="Emphasis">
    <w:name w:val="Emphasis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C693F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idTable1Light">
    <w:name w:val="Grid Table 1 Light"/>
    <w:basedOn w:val="TableNormal"/>
    <w:uiPriority w:val="99"/>
    <w:rsid w:val="00B33049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B33049"/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styleId="CommentReference">
    <w:name w:val="annotation reference"/>
    <w:uiPriority w:val="99"/>
    <w:semiHidden/>
    <w:unhideWhenUsed/>
    <w:rsid w:val="00FA7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DD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A7DD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DD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A7DDE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A7DDE"/>
    <w:rPr>
      <w:rFonts w:ascii="Segoe UI" w:hAnsi="Segoe UI" w:cs="Segoe UI"/>
      <w:sz w:val="18"/>
      <w:szCs w:val="18"/>
      <w:lang w:val="en-US" w:eastAsia="en-US"/>
    </w:rPr>
  </w:style>
  <w:style w:type="table" w:styleId="GridTable4-Accent5">
    <w:name w:val="Grid Table 4 Accent 5"/>
    <w:basedOn w:val="TableNormal"/>
    <w:uiPriority w:val="49"/>
    <w:rsid w:val="00C452E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NormalWeb">
    <w:name w:val="Normal (Web)"/>
    <w:basedOn w:val="Normal"/>
    <w:uiPriority w:val="99"/>
    <w:unhideWhenUsed/>
    <w:rsid w:val="008C5C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ZW" w:eastAsia="en-ZW"/>
    </w:rPr>
  </w:style>
  <w:style w:type="character" w:styleId="Hyperlink">
    <w:name w:val="Hyperlink"/>
    <w:uiPriority w:val="99"/>
    <w:semiHidden/>
    <w:unhideWhenUsed/>
    <w:rsid w:val="008C5C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CEA6AC-41A3-4B16-B031-27098FE43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Ngonie Nzenze</cp:lastModifiedBy>
  <cp:revision>3</cp:revision>
  <dcterms:created xsi:type="dcterms:W3CDTF">2022-04-01T07:41:00Z</dcterms:created>
  <dcterms:modified xsi:type="dcterms:W3CDTF">2022-04-01T09:06:00Z</dcterms:modified>
  <cp:category/>
</cp:coreProperties>
</file>