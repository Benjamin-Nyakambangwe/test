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92" w:rsidRPr="00666297" w:rsidRDefault="002E68E0" w:rsidP="006E0270">
      <w:pPr>
        <w:spacing w:line="360" w:lineRule="auto"/>
        <w:jc w:val="both"/>
        <w:rPr>
          <w:rFonts w:ascii="Palatino Linotype" w:hAnsi="Palatino Linotype"/>
        </w:rPr>
      </w:pPr>
      <w:r w:rsidRPr="005C24D2">
        <w:rPr>
          <w:rFonts w:ascii="Palatino Linotype" w:hAnsi="Palatino Linotype"/>
          <w:noProof/>
        </w:rPr>
        <w:drawing>
          <wp:inline distT="0" distB="0" distL="0" distR="0">
            <wp:extent cx="3848100" cy="119062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12"/>
        <w:gridCol w:w="4308"/>
      </w:tblGrid>
      <w:tr w:rsidR="00E06DB7" w:rsidRPr="00666297" w:rsidTr="00E06DB7">
        <w:tc>
          <w:tcPr>
            <w:tcW w:w="4320" w:type="dxa"/>
            <w:shd w:val="clear" w:color="auto" w:fill="4F81BD"/>
          </w:tcPr>
          <w:p w:rsidR="008D3692" w:rsidRPr="00666297" w:rsidRDefault="008D3692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  <w:tc>
          <w:tcPr>
            <w:tcW w:w="4320" w:type="dxa"/>
            <w:shd w:val="clear" w:color="auto" w:fill="4F81BD"/>
          </w:tcPr>
          <w:p w:rsidR="008D3692" w:rsidRPr="00666297" w:rsidRDefault="008D3692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</w:tr>
      <w:tr w:rsidR="00E06DB7" w:rsidRPr="00666297" w:rsidTr="00E06DB7"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D3692" w:rsidRPr="00666297" w:rsidRDefault="0090734E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666297">
              <w:rPr>
                <w:rFonts w:ascii="Palatino Linotype" w:hAnsi="Palatino Linotype"/>
                <w:b/>
                <w:bCs/>
              </w:rPr>
              <w:t>APPROVED JOB GRADE:</w:t>
            </w:r>
          </w:p>
        </w:tc>
        <w:tc>
          <w:tcPr>
            <w:tcW w:w="43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D3692" w:rsidRPr="00666297" w:rsidRDefault="0090734E" w:rsidP="006E0270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666297">
              <w:rPr>
                <w:rFonts w:ascii="Palatino Linotype" w:hAnsi="Palatino Linotype"/>
              </w:rPr>
              <w:t xml:space="preserve"> </w:t>
            </w:r>
          </w:p>
        </w:tc>
      </w:tr>
      <w:tr w:rsidR="008D3692" w:rsidRPr="00666297" w:rsidTr="00E06DB7">
        <w:tc>
          <w:tcPr>
            <w:tcW w:w="4320" w:type="dxa"/>
            <w:shd w:val="clear" w:color="auto" w:fill="auto"/>
          </w:tcPr>
          <w:p w:rsidR="008D3692" w:rsidRPr="00666297" w:rsidRDefault="0090734E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666297">
              <w:rPr>
                <w:rFonts w:ascii="Palatino Linotype" w:hAnsi="Palatino Linotype"/>
                <w:b/>
                <w:bCs/>
              </w:rPr>
              <w:t>DATE LAST REVIEWED:</w:t>
            </w:r>
          </w:p>
        </w:tc>
        <w:tc>
          <w:tcPr>
            <w:tcW w:w="4320" w:type="dxa"/>
            <w:shd w:val="clear" w:color="auto" w:fill="auto"/>
          </w:tcPr>
          <w:p w:rsidR="008D3692" w:rsidRPr="00666297" w:rsidRDefault="008D3692" w:rsidP="006E0270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8D3692" w:rsidRDefault="008D3692" w:rsidP="006E0270">
      <w:pPr>
        <w:pStyle w:val="NoSpacing"/>
        <w:spacing w:line="360" w:lineRule="auto"/>
        <w:jc w:val="both"/>
      </w:pPr>
    </w:p>
    <w:p w:rsidR="004511AE" w:rsidRPr="004511AE" w:rsidRDefault="004511AE" w:rsidP="006E0270">
      <w:pPr>
        <w:pStyle w:val="NoSpacing"/>
        <w:spacing w:line="360" w:lineRule="auto"/>
        <w:jc w:val="both"/>
      </w:pPr>
    </w:p>
    <w:p w:rsidR="008D3692" w:rsidRPr="00666297" w:rsidRDefault="0090734E" w:rsidP="006E0270">
      <w:pPr>
        <w:spacing w:after="0" w:line="360" w:lineRule="auto"/>
        <w:jc w:val="both"/>
        <w:rPr>
          <w:rFonts w:ascii="Palatino Linotype" w:hAnsi="Palatino Linotype"/>
        </w:rPr>
      </w:pPr>
      <w:r w:rsidRPr="00666297">
        <w:rPr>
          <w:rFonts w:ascii="Palatino Linotype" w:hAnsi="Palatino Linotype"/>
        </w:rPr>
        <w:t xml:space="preserve">Job </w:t>
      </w:r>
      <w:r w:rsidR="004511AE">
        <w:rPr>
          <w:rFonts w:ascii="Palatino Linotype" w:hAnsi="Palatino Linotype"/>
        </w:rPr>
        <w:t>Title:</w:t>
      </w:r>
      <w:r w:rsidR="004511AE" w:rsidRPr="00666297">
        <w:rPr>
          <w:rFonts w:ascii="Palatino Linotype" w:hAnsi="Palatino Linotype"/>
        </w:rPr>
        <w:t xml:space="preserve"> </w:t>
      </w:r>
      <w:r w:rsidR="006E0270" w:rsidRPr="006E0270">
        <w:rPr>
          <w:rFonts w:ascii="Palatino Linotype" w:hAnsi="Palatino Linotype"/>
          <w:b/>
        </w:rPr>
        <w:t>Accounts Assistant – Bank Reconciliations</w:t>
      </w:r>
    </w:p>
    <w:p w:rsidR="008D3692" w:rsidRPr="006E0270" w:rsidRDefault="004511AE" w:rsidP="006E0270">
      <w:pPr>
        <w:spacing w:after="0" w:line="360" w:lineRule="auto"/>
        <w:jc w:val="both"/>
        <w:rPr>
          <w:rFonts w:ascii="Palatino Linotype" w:hAnsi="Palatino Linotype"/>
          <w:b/>
        </w:rPr>
      </w:pPr>
      <w:r w:rsidRPr="00666297">
        <w:rPr>
          <w:rFonts w:ascii="Palatino Linotype" w:hAnsi="Palatino Linotype"/>
        </w:rPr>
        <w:t xml:space="preserve">Department: </w:t>
      </w:r>
      <w:r w:rsidR="006E0270" w:rsidRPr="006E0270">
        <w:rPr>
          <w:rFonts w:ascii="Palatino Linotype" w:hAnsi="Palatino Linotype"/>
          <w:b/>
        </w:rPr>
        <w:t>Finance</w:t>
      </w:r>
    </w:p>
    <w:p w:rsidR="008D3692" w:rsidRPr="00666297" w:rsidRDefault="004511AE" w:rsidP="006E0270">
      <w:pPr>
        <w:tabs>
          <w:tab w:val="center" w:pos="4320"/>
        </w:tabs>
        <w:spacing w:after="0" w:line="36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Title Of Immediate </w:t>
      </w:r>
      <w:proofErr w:type="spellStart"/>
      <w:r>
        <w:rPr>
          <w:rFonts w:ascii="Palatino Linotype" w:hAnsi="Palatino Linotype"/>
        </w:rPr>
        <w:t>Supervisor</w:t>
      </w:r>
      <w:proofErr w:type="gramStart"/>
      <w:r>
        <w:rPr>
          <w:rFonts w:ascii="Palatino Linotype" w:hAnsi="Palatino Linotype"/>
        </w:rPr>
        <w:t>:</w:t>
      </w:r>
      <w:r w:rsidR="006E0270" w:rsidRPr="006E0270">
        <w:rPr>
          <w:rFonts w:ascii="Palatino Linotype" w:hAnsi="Palatino Linotype"/>
          <w:b/>
        </w:rPr>
        <w:t>Financial</w:t>
      </w:r>
      <w:proofErr w:type="spellEnd"/>
      <w:proofErr w:type="gramEnd"/>
      <w:r w:rsidR="006E0270" w:rsidRPr="006E0270">
        <w:rPr>
          <w:rFonts w:ascii="Palatino Linotype" w:hAnsi="Palatino Linotype"/>
          <w:b/>
        </w:rPr>
        <w:t xml:space="preserve"> Accountant</w:t>
      </w:r>
    </w:p>
    <w:p w:rsidR="008D3692" w:rsidRPr="006E0270" w:rsidRDefault="004511AE" w:rsidP="006E0270">
      <w:pPr>
        <w:spacing w:line="36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Title </w:t>
      </w:r>
      <w:proofErr w:type="gramStart"/>
      <w:r>
        <w:rPr>
          <w:rFonts w:ascii="Palatino Linotype" w:hAnsi="Palatino Linotype"/>
        </w:rPr>
        <w:t>Of</w:t>
      </w:r>
      <w:proofErr w:type="gramEnd"/>
      <w:r>
        <w:rPr>
          <w:rFonts w:ascii="Palatino Linotype" w:hAnsi="Palatino Linotype"/>
        </w:rPr>
        <w:t xml:space="preserve"> Direct Subordinate</w:t>
      </w:r>
      <w:r w:rsidRPr="00666297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s</w:t>
      </w:r>
      <w:r w:rsidRPr="00666297">
        <w:rPr>
          <w:rFonts w:ascii="Palatino Linotype" w:hAnsi="Palatino Linotype"/>
        </w:rPr>
        <w:t>):</w:t>
      </w:r>
      <w:r>
        <w:rPr>
          <w:rFonts w:ascii="Palatino Linotype" w:hAnsi="Palatino Linotype"/>
        </w:rPr>
        <w:t xml:space="preserve"> </w:t>
      </w:r>
      <w:r w:rsidR="0034710B" w:rsidRPr="006E0270">
        <w:rPr>
          <w:rFonts w:ascii="Palatino Linotype" w:hAnsi="Palatino Linotype"/>
          <w:b/>
        </w:rPr>
        <w:t>N/A</w:t>
      </w:r>
    </w:p>
    <w:p w:rsidR="008D3692" w:rsidRPr="00666297" w:rsidRDefault="0090734E" w:rsidP="006E027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Overall Job Purpose</w:t>
      </w:r>
    </w:p>
    <w:p w:rsidR="005E0F2C" w:rsidRPr="004511AE" w:rsidRDefault="005E0F2C" w:rsidP="006E0270">
      <w:pPr>
        <w:pStyle w:val="NoSpacing"/>
        <w:spacing w:line="360" w:lineRule="auto"/>
        <w:jc w:val="both"/>
      </w:pPr>
    </w:p>
    <w:p w:rsidR="00A31833" w:rsidRPr="00666297" w:rsidRDefault="006E0270" w:rsidP="006E0270">
      <w:pPr>
        <w:pStyle w:val="NoSpacing"/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To ensure</w:t>
      </w:r>
      <w:r w:rsidR="00A31833">
        <w:rPr>
          <w:rFonts w:ascii="Palatino Linotype" w:hAnsi="Palatino Linotype"/>
        </w:rPr>
        <w:t xml:space="preserve"> that the f</w:t>
      </w:r>
      <w:r w:rsidR="00D15DC9">
        <w:rPr>
          <w:rFonts w:ascii="Palatino Linotype" w:hAnsi="Palatino Linotype"/>
        </w:rPr>
        <w:t>unds being paid and received th</w:t>
      </w:r>
      <w:r w:rsidR="00A31833">
        <w:rPr>
          <w:rFonts w:ascii="Palatino Linotype" w:hAnsi="Palatino Linotype"/>
        </w:rPr>
        <w:t>rough the banks are being properly</w:t>
      </w:r>
      <w:r>
        <w:rPr>
          <w:rFonts w:ascii="Palatino Linotype" w:hAnsi="Palatino Linotype"/>
        </w:rPr>
        <w:t xml:space="preserve"> accounted for and that </w:t>
      </w:r>
      <w:r w:rsidR="00800495">
        <w:rPr>
          <w:rFonts w:ascii="Palatino Linotype" w:hAnsi="Palatino Linotype"/>
        </w:rPr>
        <w:t>the company banking needs are met.</w:t>
      </w:r>
    </w:p>
    <w:p w:rsidR="008D3692" w:rsidRPr="00666297" w:rsidRDefault="0090734E" w:rsidP="006E027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Main Duties and Responsibilities</w:t>
      </w:r>
    </w:p>
    <w:p w:rsidR="005E0F2C" w:rsidRPr="004511AE" w:rsidRDefault="005E0F2C" w:rsidP="006E0270">
      <w:pPr>
        <w:pStyle w:val="NoSpacing"/>
        <w:spacing w:line="360" w:lineRule="auto"/>
        <w:jc w:val="both"/>
      </w:pPr>
    </w:p>
    <w:p w:rsidR="00402A45" w:rsidRDefault="00402A45" w:rsidP="006E0270">
      <w:pPr>
        <w:pStyle w:val="ListBullet"/>
        <w:numPr>
          <w:ilvl w:val="0"/>
          <w:numId w:val="25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Conducts reconciliation </w:t>
      </w:r>
      <w:proofErr w:type="spellStart"/>
      <w:r>
        <w:rPr>
          <w:rFonts w:ascii="Palatino Linotype" w:hAnsi="Palatino Linotype"/>
        </w:rPr>
        <w:t>oa</w:t>
      </w:r>
      <w:proofErr w:type="spellEnd"/>
      <w:r>
        <w:rPr>
          <w:rFonts w:ascii="Palatino Linotype" w:hAnsi="Palatino Linotype"/>
        </w:rPr>
        <w:t xml:space="preserve"> all bank accounts receiving commissions and royalties</w:t>
      </w:r>
    </w:p>
    <w:p w:rsidR="00402A45" w:rsidRDefault="00402A45" w:rsidP="006E0270">
      <w:pPr>
        <w:pStyle w:val="ListBullet"/>
        <w:numPr>
          <w:ilvl w:val="0"/>
          <w:numId w:val="25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Conducts funding of bank accounts</w:t>
      </w:r>
    </w:p>
    <w:p w:rsidR="00402A45" w:rsidRDefault="00402A45" w:rsidP="006E0270">
      <w:pPr>
        <w:pStyle w:val="ListBullet"/>
        <w:numPr>
          <w:ilvl w:val="0"/>
          <w:numId w:val="25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Conducts filing and maintenance of all documentation on correspondences with banks</w:t>
      </w:r>
    </w:p>
    <w:p w:rsidR="00402A45" w:rsidRDefault="00402A45" w:rsidP="006E0270">
      <w:pPr>
        <w:pStyle w:val="ListBullet"/>
        <w:numPr>
          <w:ilvl w:val="0"/>
          <w:numId w:val="25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Attends to all queries at banks and ensure that they are quickly resolved</w:t>
      </w:r>
    </w:p>
    <w:p w:rsidR="00402A45" w:rsidRPr="0039031A" w:rsidRDefault="00402A45" w:rsidP="006E0270">
      <w:pPr>
        <w:pStyle w:val="ListBullet"/>
        <w:numPr>
          <w:ilvl w:val="0"/>
          <w:numId w:val="25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Prepares end of year audit schedules</w:t>
      </w:r>
    </w:p>
    <w:p w:rsidR="008D3692" w:rsidRPr="00666297" w:rsidRDefault="008D3692" w:rsidP="006E0270">
      <w:pPr>
        <w:pStyle w:val="BodyText2"/>
        <w:spacing w:after="0" w:line="360" w:lineRule="auto"/>
        <w:ind w:left="786"/>
        <w:jc w:val="both"/>
        <w:rPr>
          <w:rFonts w:ascii="Palatino Linotype" w:hAnsi="Palatino Linotype"/>
        </w:rPr>
      </w:pPr>
    </w:p>
    <w:p w:rsidR="00B33049" w:rsidRPr="00666297" w:rsidRDefault="00B33049" w:rsidP="006E0270">
      <w:pPr>
        <w:spacing w:line="360" w:lineRule="auto"/>
        <w:jc w:val="both"/>
        <w:rPr>
          <w:rFonts w:ascii="Palatino Linotype" w:hAnsi="Palatino Linotype" w:cs="Cambria"/>
          <w:i/>
        </w:rPr>
      </w:pPr>
      <w:r w:rsidRPr="00666297">
        <w:rPr>
          <w:rFonts w:ascii="Palatino Linotype" w:hAnsi="Palatino Linotype" w:cs="Cambria"/>
          <w:b/>
          <w:i/>
        </w:rPr>
        <w:lastRenderedPageBreak/>
        <w:t xml:space="preserve">What decisions do you make </w:t>
      </w:r>
      <w:r w:rsidRPr="00666297">
        <w:rPr>
          <w:rFonts w:ascii="Palatino Linotype" w:hAnsi="Palatino Linotype" w:cs="Cambria"/>
          <w:b/>
          <w:i/>
          <w:u w:val="single"/>
        </w:rPr>
        <w:t>without necessarily consulting your Supervisor/Manager</w:t>
      </w:r>
      <w:r w:rsidRPr="00666297">
        <w:rPr>
          <w:rFonts w:ascii="Palatino Linotype" w:hAnsi="Palatino Linotype" w:cs="Cambria"/>
          <w:b/>
          <w:i/>
        </w:rPr>
        <w:t>?</w:t>
      </w:r>
      <w:r w:rsidRPr="00666297">
        <w:rPr>
          <w:rFonts w:ascii="Palatino Linotype" w:hAnsi="Palatino Linotype" w:cs="Cambria"/>
          <w:i/>
        </w:rPr>
        <w:t xml:space="preserve"> </w:t>
      </w:r>
    </w:p>
    <w:p w:rsidR="00072495" w:rsidRDefault="00072495" w:rsidP="006E0270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Decide</w:t>
      </w:r>
      <w:r w:rsidR="006E0270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when and how to engag</w:t>
      </w:r>
      <w:r w:rsidR="0035613A">
        <w:rPr>
          <w:rFonts w:ascii="Palatino Linotype" w:hAnsi="Palatino Linotype"/>
        </w:rPr>
        <w:t>e banks on issues of concern to the company</w:t>
      </w:r>
    </w:p>
    <w:p w:rsidR="00072495" w:rsidRDefault="0035613A" w:rsidP="006E0270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Decide</w:t>
      </w:r>
      <w:r w:rsidR="006E0270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on management and handling of bank queries</w:t>
      </w:r>
    </w:p>
    <w:p w:rsidR="0035613A" w:rsidRPr="009B0FD1" w:rsidRDefault="0035613A" w:rsidP="006E0270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Decide</w:t>
      </w:r>
      <w:r w:rsidR="006E0270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on handling of creditors queries</w:t>
      </w:r>
    </w:p>
    <w:p w:rsidR="00B33049" w:rsidRPr="006E0270" w:rsidRDefault="0090734E" w:rsidP="006E027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Supervision Received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C4EDD" w:rsidRPr="00666297" w:rsidTr="00E06DB7">
        <w:tc>
          <w:tcPr>
            <w:tcW w:w="43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8D3692" w:rsidRPr="00666297" w:rsidRDefault="0090734E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4315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D3692" w:rsidRPr="00666297" w:rsidRDefault="0090734E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8D3692" w:rsidRPr="00666297" w:rsidTr="00E06DB7">
        <w:tc>
          <w:tcPr>
            <w:tcW w:w="4315" w:type="dxa"/>
            <w:shd w:val="clear" w:color="auto" w:fill="auto"/>
          </w:tcPr>
          <w:p w:rsidR="008D3692" w:rsidRPr="00666297" w:rsidRDefault="007A2CFC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Schedules</w:t>
            </w:r>
          </w:p>
        </w:tc>
        <w:tc>
          <w:tcPr>
            <w:tcW w:w="4315" w:type="dxa"/>
            <w:shd w:val="clear" w:color="auto" w:fill="auto"/>
          </w:tcPr>
          <w:p w:rsidR="008D3692" w:rsidRPr="00666297" w:rsidRDefault="007A2CFC" w:rsidP="006E0270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Weekly</w:t>
            </w:r>
          </w:p>
        </w:tc>
      </w:tr>
      <w:tr w:rsidR="00DC4EDD" w:rsidRPr="00666297" w:rsidTr="00E06DB7">
        <w:tc>
          <w:tcPr>
            <w:tcW w:w="4315" w:type="dxa"/>
            <w:shd w:val="clear" w:color="auto" w:fill="DBE5F1"/>
          </w:tcPr>
          <w:p w:rsidR="008D3692" w:rsidRPr="00666297" w:rsidRDefault="007A2CFC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Reports</w:t>
            </w:r>
          </w:p>
        </w:tc>
        <w:tc>
          <w:tcPr>
            <w:tcW w:w="4315" w:type="dxa"/>
            <w:shd w:val="clear" w:color="auto" w:fill="DBE5F1"/>
          </w:tcPr>
          <w:p w:rsidR="008D3692" w:rsidRPr="00666297" w:rsidRDefault="007A2CFC" w:rsidP="006E0270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Monthly</w:t>
            </w:r>
          </w:p>
        </w:tc>
      </w:tr>
      <w:tr w:rsidR="00F54D74" w:rsidRPr="00666297" w:rsidTr="00E06DB7">
        <w:tc>
          <w:tcPr>
            <w:tcW w:w="4315" w:type="dxa"/>
            <w:shd w:val="clear" w:color="auto" w:fill="auto"/>
          </w:tcPr>
          <w:p w:rsidR="00F54D74" w:rsidRPr="00666297" w:rsidRDefault="00680575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Reports</w:t>
            </w:r>
          </w:p>
        </w:tc>
        <w:tc>
          <w:tcPr>
            <w:tcW w:w="4315" w:type="dxa"/>
            <w:shd w:val="clear" w:color="auto" w:fill="auto"/>
          </w:tcPr>
          <w:p w:rsidR="00F54D74" w:rsidRPr="00666297" w:rsidRDefault="00680575" w:rsidP="006E0270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Annually</w:t>
            </w:r>
          </w:p>
        </w:tc>
      </w:tr>
    </w:tbl>
    <w:p w:rsidR="00B33049" w:rsidRPr="006E0270" w:rsidRDefault="0090734E" w:rsidP="006E027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Supervision Sent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877"/>
        <w:gridCol w:w="3433"/>
        <w:gridCol w:w="2320"/>
      </w:tblGrid>
      <w:tr w:rsidR="00DC4EDD" w:rsidRPr="00666297" w:rsidTr="004511AE">
        <w:tc>
          <w:tcPr>
            <w:tcW w:w="28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666297" w:rsidRDefault="0090734E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Subordinate</w:t>
            </w:r>
          </w:p>
        </w:tc>
        <w:tc>
          <w:tcPr>
            <w:tcW w:w="343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666297" w:rsidRDefault="0090734E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232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D3692" w:rsidRPr="00666297" w:rsidRDefault="0090734E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666297" w:rsidTr="004511AE">
        <w:trPr>
          <w:trHeight w:val="372"/>
        </w:trPr>
        <w:tc>
          <w:tcPr>
            <w:tcW w:w="2880" w:type="dxa"/>
            <w:shd w:val="clear" w:color="auto" w:fill="D9E2F3"/>
          </w:tcPr>
          <w:p w:rsidR="008D3692" w:rsidRPr="00666297" w:rsidRDefault="00BF6E58" w:rsidP="006E0270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N/A</w:t>
            </w:r>
          </w:p>
        </w:tc>
        <w:tc>
          <w:tcPr>
            <w:tcW w:w="3438" w:type="dxa"/>
            <w:shd w:val="clear" w:color="auto" w:fill="D9E2F3"/>
          </w:tcPr>
          <w:p w:rsidR="008D3692" w:rsidRPr="00666297" w:rsidRDefault="00BF6E58" w:rsidP="006E0270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N/A</w:t>
            </w:r>
          </w:p>
        </w:tc>
        <w:tc>
          <w:tcPr>
            <w:tcW w:w="2322" w:type="dxa"/>
            <w:shd w:val="clear" w:color="auto" w:fill="D9E2F3"/>
          </w:tcPr>
          <w:p w:rsidR="008D3692" w:rsidRPr="00666297" w:rsidRDefault="00BF6E58" w:rsidP="006E0270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N/A</w:t>
            </w:r>
          </w:p>
        </w:tc>
      </w:tr>
    </w:tbl>
    <w:p w:rsidR="008D3692" w:rsidRPr="00666297" w:rsidRDefault="0090734E" w:rsidP="006E027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Problem Solving</w:t>
      </w:r>
    </w:p>
    <w:p w:rsidR="00B6358B" w:rsidRDefault="00A20AB6" w:rsidP="006E0270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Compliance with banking rules and procedures</w:t>
      </w:r>
    </w:p>
    <w:p w:rsidR="00A20AB6" w:rsidRDefault="00CC77F6" w:rsidP="006E0270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Managing </w:t>
      </w:r>
      <w:r w:rsidR="00074D79">
        <w:rPr>
          <w:rFonts w:ascii="Palatino Linotype" w:hAnsi="Palatino Linotype"/>
        </w:rPr>
        <w:t xml:space="preserve"> the </w:t>
      </w:r>
      <w:r w:rsidR="001D6C50">
        <w:rPr>
          <w:rFonts w:ascii="Palatino Linotype" w:hAnsi="Palatino Linotype"/>
        </w:rPr>
        <w:t>company and banks expectations of each other</w:t>
      </w:r>
    </w:p>
    <w:p w:rsidR="001D6C50" w:rsidRDefault="004E0D2A" w:rsidP="006E0270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Compliance with MMCZ policies and procedures</w:t>
      </w:r>
    </w:p>
    <w:p w:rsidR="004E0D2A" w:rsidRDefault="004E0D2A" w:rsidP="006E0270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Compliance with exchange control regulation</w:t>
      </w:r>
    </w:p>
    <w:p w:rsidR="00CE42A9" w:rsidRPr="0039031A" w:rsidRDefault="00CE42A9" w:rsidP="006E0270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Ensuring compliance with Accounting Standards</w:t>
      </w:r>
    </w:p>
    <w:p w:rsidR="008D3692" w:rsidRPr="00666297" w:rsidRDefault="0090734E" w:rsidP="006E027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Minimum academic qualifications required</w:t>
      </w:r>
    </w:p>
    <w:p w:rsidR="00817A39" w:rsidRPr="00666297" w:rsidRDefault="00AD7308" w:rsidP="006E0270">
      <w:pPr>
        <w:numPr>
          <w:ilvl w:val="0"/>
          <w:numId w:val="23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Diploma in accounting</w:t>
      </w:r>
    </w:p>
    <w:p w:rsidR="008D3692" w:rsidRPr="00666297" w:rsidRDefault="0090734E" w:rsidP="006E027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Minimum professional qualifications required</w:t>
      </w:r>
    </w:p>
    <w:p w:rsidR="00B6358B" w:rsidRDefault="000E42BE" w:rsidP="006E0270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ICSAZ, IAC</w:t>
      </w:r>
    </w:p>
    <w:p w:rsidR="000E42BE" w:rsidRPr="0039031A" w:rsidRDefault="000E42BE" w:rsidP="006E0270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Part ACCA</w:t>
      </w:r>
    </w:p>
    <w:p w:rsidR="004511AE" w:rsidRPr="00666297" w:rsidRDefault="004511AE" w:rsidP="006E0270">
      <w:pPr>
        <w:pStyle w:val="NoSpacing"/>
        <w:spacing w:line="360" w:lineRule="auto"/>
        <w:ind w:left="720"/>
        <w:jc w:val="both"/>
        <w:rPr>
          <w:rFonts w:ascii="Palatino Linotype" w:hAnsi="Palatino Linotype"/>
        </w:rPr>
      </w:pPr>
    </w:p>
    <w:p w:rsidR="008D3692" w:rsidRPr="00666297" w:rsidRDefault="0090734E" w:rsidP="006E0270">
      <w:pPr>
        <w:pStyle w:val="Heading1"/>
        <w:spacing w:before="0"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Experience required (in years)</w:t>
      </w:r>
    </w:p>
    <w:p w:rsidR="008D3692" w:rsidRPr="008E39BC" w:rsidRDefault="00124E97" w:rsidP="008E39BC">
      <w:pPr>
        <w:spacing w:line="360" w:lineRule="auto"/>
        <w:jc w:val="both"/>
        <w:rPr>
          <w:rFonts w:ascii="Palatino Linotype" w:hAnsi="Palatino Linotype"/>
        </w:rPr>
      </w:pPr>
      <w:bookmarkStart w:id="0" w:name="_GoBack"/>
      <w:bookmarkEnd w:id="0"/>
      <w:r w:rsidRPr="008E39BC">
        <w:rPr>
          <w:rFonts w:ascii="Palatino Linotype" w:hAnsi="Palatino Linotype"/>
        </w:rPr>
        <w:t xml:space="preserve">At least </w:t>
      </w:r>
      <w:r w:rsidR="000C0E95" w:rsidRPr="008E39BC">
        <w:rPr>
          <w:rFonts w:ascii="Palatino Linotype" w:hAnsi="Palatino Linotype"/>
        </w:rPr>
        <w:t>3 years</w:t>
      </w:r>
      <w:r w:rsidR="00BF6E58" w:rsidRPr="008E39BC">
        <w:rPr>
          <w:rFonts w:ascii="Palatino Linotype" w:hAnsi="Palatino Linotype"/>
        </w:rPr>
        <w:t xml:space="preserve"> </w:t>
      </w:r>
      <w:r w:rsidR="006E0270" w:rsidRPr="008E39BC">
        <w:rPr>
          <w:rFonts w:ascii="Palatino Linotype" w:hAnsi="Palatino Linotype"/>
        </w:rPr>
        <w:t xml:space="preserve"> </w:t>
      </w:r>
    </w:p>
    <w:p w:rsidR="00B33049" w:rsidRPr="00666297" w:rsidRDefault="00B33049" w:rsidP="006E027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Soft Skills</w:t>
      </w:r>
    </w:p>
    <w:p w:rsidR="001D09EF" w:rsidRDefault="00457683" w:rsidP="006E0270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Analytical skills</w:t>
      </w:r>
    </w:p>
    <w:p w:rsidR="00457683" w:rsidRDefault="00457683" w:rsidP="006E0270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Team work</w:t>
      </w:r>
    </w:p>
    <w:p w:rsidR="00457683" w:rsidRDefault="00457683" w:rsidP="006E0270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Interpersonal skills</w:t>
      </w:r>
    </w:p>
    <w:p w:rsidR="00457683" w:rsidRDefault="00457683" w:rsidP="006E0270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Consistency</w:t>
      </w:r>
    </w:p>
    <w:p w:rsidR="00457683" w:rsidRPr="0039031A" w:rsidRDefault="00457683" w:rsidP="006E0270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Communication skills</w:t>
      </w:r>
    </w:p>
    <w:p w:rsidR="00B33049" w:rsidRPr="00666297" w:rsidRDefault="00B33049" w:rsidP="006E0270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Technical Skills</w:t>
      </w:r>
    </w:p>
    <w:p w:rsidR="00B33049" w:rsidRPr="004511AE" w:rsidRDefault="00B33049" w:rsidP="006E0270">
      <w:pPr>
        <w:pStyle w:val="NoSpacing"/>
        <w:spacing w:line="360" w:lineRule="auto"/>
        <w:jc w:val="both"/>
      </w:pPr>
    </w:p>
    <w:p w:rsidR="00DD627A" w:rsidRPr="006E0270" w:rsidRDefault="00DD627A" w:rsidP="006E0270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6E0270">
        <w:rPr>
          <w:rFonts w:ascii="Palatino Linotype" w:hAnsi="Palatino Linotype" w:cs="Cambria"/>
          <w:color w:val="000000"/>
        </w:rPr>
        <w:t>Must be able to use SAP system</w:t>
      </w:r>
    </w:p>
    <w:p w:rsidR="00DD627A" w:rsidRPr="006E0270" w:rsidRDefault="00DD627A" w:rsidP="006E0270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6E0270">
        <w:rPr>
          <w:rFonts w:ascii="Palatino Linotype" w:hAnsi="Palatino Linotype" w:cs="Cambria"/>
          <w:color w:val="000000"/>
        </w:rPr>
        <w:t>Use of Accounting standards</w:t>
      </w:r>
    </w:p>
    <w:p w:rsidR="00DD627A" w:rsidRPr="006E0270" w:rsidRDefault="00DD627A" w:rsidP="006E0270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6E0270">
        <w:rPr>
          <w:rFonts w:ascii="Palatino Linotype" w:hAnsi="Palatino Linotype" w:cs="Cambria"/>
          <w:color w:val="000000"/>
        </w:rPr>
        <w:t>Application of International Financial Reporting Standards (IFRs)</w:t>
      </w:r>
    </w:p>
    <w:p w:rsidR="00732058" w:rsidRPr="006E0270" w:rsidRDefault="003471BA" w:rsidP="006E0270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6E0270">
        <w:rPr>
          <w:rFonts w:ascii="Palatino Linotype" w:hAnsi="Palatino Linotype" w:cs="Cambria"/>
          <w:color w:val="000000"/>
        </w:rPr>
        <w:t>Must be able</w:t>
      </w:r>
      <w:r w:rsidR="00457683" w:rsidRPr="006E0270">
        <w:rPr>
          <w:rFonts w:ascii="Palatino Linotype" w:hAnsi="Palatino Linotype" w:cs="Cambria"/>
          <w:color w:val="000000"/>
        </w:rPr>
        <w:t xml:space="preserve"> to perform bank reconciliation</w:t>
      </w:r>
    </w:p>
    <w:p w:rsidR="00457683" w:rsidRPr="006E0270" w:rsidRDefault="00457683" w:rsidP="006E0270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 w:rsidRPr="006E0270">
        <w:rPr>
          <w:rFonts w:ascii="Palatino Linotype" w:hAnsi="Palatino Linotype" w:cs="Cambria"/>
          <w:color w:val="000000"/>
        </w:rPr>
        <w:t xml:space="preserve">Must be able to </w:t>
      </w:r>
      <w:r w:rsidR="003471BA" w:rsidRPr="006E0270">
        <w:rPr>
          <w:rFonts w:ascii="Palatino Linotype" w:hAnsi="Palatino Linotype" w:cs="Cambria"/>
          <w:color w:val="000000"/>
        </w:rPr>
        <w:t>use excel</w:t>
      </w:r>
    </w:p>
    <w:p w:rsidR="006E0270" w:rsidRDefault="006E0270" w:rsidP="006E0270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6E0270" w:rsidRPr="005C24D2" w:rsidRDefault="006E0270" w:rsidP="006E0270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CONFIRMATION OF JOB DESCRIPTION</w:t>
      </w:r>
    </w:p>
    <w:p w:rsidR="006E0270" w:rsidRPr="005C24D2" w:rsidRDefault="006E0270" w:rsidP="006E0270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6E0270" w:rsidRPr="005C24D2" w:rsidRDefault="006E0270" w:rsidP="006E0270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_________________________      _____________</w:t>
      </w:r>
    </w:p>
    <w:p w:rsidR="006E0270" w:rsidRPr="005C24D2" w:rsidRDefault="006E0270" w:rsidP="006E0270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Incumbent (Name)             (Signature)                    Date</w:t>
      </w:r>
    </w:p>
    <w:p w:rsidR="006E0270" w:rsidRPr="005C24D2" w:rsidRDefault="006E0270" w:rsidP="006E0270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6E0270" w:rsidRPr="005C24D2" w:rsidRDefault="006E0270" w:rsidP="006E0270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 _____________________         ______________</w:t>
      </w:r>
    </w:p>
    <w:p w:rsidR="006E0270" w:rsidRPr="00666297" w:rsidRDefault="006E0270" w:rsidP="006E0270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Supervisor (Name)             (Signature)                   Date</w:t>
      </w:r>
    </w:p>
    <w:p w:rsidR="007C07C7" w:rsidRPr="00666297" w:rsidRDefault="007C07C7" w:rsidP="006E0270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sectPr w:rsidR="007C07C7" w:rsidRPr="00666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C06"/>
    <w:multiLevelType w:val="hybridMultilevel"/>
    <w:tmpl w:val="71C06178"/>
    <w:lvl w:ilvl="0" w:tplc="B88EA95A">
      <w:numFmt w:val="bullet"/>
      <w:lvlText w:val="•"/>
      <w:lvlJc w:val="left"/>
      <w:pPr>
        <w:ind w:left="1080" w:hanging="720"/>
      </w:pPr>
      <w:rPr>
        <w:rFonts w:ascii="Georgia" w:eastAsia="Times New Roman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66D58"/>
    <w:multiLevelType w:val="hybridMultilevel"/>
    <w:tmpl w:val="0E9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16615"/>
    <w:multiLevelType w:val="hybridMultilevel"/>
    <w:tmpl w:val="310E6BC8"/>
    <w:lvl w:ilvl="0" w:tplc="6AE405A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A135A3"/>
    <w:multiLevelType w:val="hybridMultilevel"/>
    <w:tmpl w:val="BD3069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85127"/>
    <w:multiLevelType w:val="hybridMultilevel"/>
    <w:tmpl w:val="39FA8DC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4283"/>
    <w:multiLevelType w:val="hybridMultilevel"/>
    <w:tmpl w:val="AA0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AFA"/>
    <w:multiLevelType w:val="hybridMultilevel"/>
    <w:tmpl w:val="DC0E919C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C46"/>
    <w:multiLevelType w:val="hybridMultilevel"/>
    <w:tmpl w:val="C33C715C"/>
    <w:lvl w:ilvl="0" w:tplc="913A07E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821C6"/>
    <w:multiLevelType w:val="hybridMultilevel"/>
    <w:tmpl w:val="7364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803FC6"/>
    <w:multiLevelType w:val="hybridMultilevel"/>
    <w:tmpl w:val="7D780750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8D7739"/>
    <w:multiLevelType w:val="hybridMultilevel"/>
    <w:tmpl w:val="04D47670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C6D6A"/>
    <w:multiLevelType w:val="hybridMultilevel"/>
    <w:tmpl w:val="38D8FFA0"/>
    <w:lvl w:ilvl="0" w:tplc="6D8C0AF6">
      <w:start w:val="1"/>
      <w:numFmt w:val="upperRoman"/>
      <w:lvlText w:val="%1."/>
      <w:lvlJc w:val="right"/>
      <w:pPr>
        <w:ind w:left="720" w:hanging="360"/>
      </w:pPr>
      <w:rPr>
        <w:b w:val="0"/>
        <w:sz w:val="28"/>
        <w:szCs w:val="2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A13E2"/>
    <w:multiLevelType w:val="hybridMultilevel"/>
    <w:tmpl w:val="DB78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C3E81"/>
    <w:multiLevelType w:val="hybridMultilevel"/>
    <w:tmpl w:val="42426C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97765"/>
    <w:multiLevelType w:val="hybridMultilevel"/>
    <w:tmpl w:val="5666FF1A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573970"/>
    <w:multiLevelType w:val="hybridMultilevel"/>
    <w:tmpl w:val="8AD0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670C7"/>
    <w:multiLevelType w:val="hybridMultilevel"/>
    <w:tmpl w:val="99140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75591"/>
    <w:multiLevelType w:val="hybridMultilevel"/>
    <w:tmpl w:val="BA26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D33EE"/>
    <w:multiLevelType w:val="hybridMultilevel"/>
    <w:tmpl w:val="1A9637B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1AEE"/>
    <w:multiLevelType w:val="hybridMultilevel"/>
    <w:tmpl w:val="BE183198"/>
    <w:lvl w:ilvl="0" w:tplc="14204F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3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6"/>
  </w:num>
  <w:num w:numId="12">
    <w:abstractNumId w:val="24"/>
  </w:num>
  <w:num w:numId="13">
    <w:abstractNumId w:val="11"/>
  </w:num>
  <w:num w:numId="14">
    <w:abstractNumId w:val="20"/>
  </w:num>
  <w:num w:numId="15">
    <w:abstractNumId w:val="19"/>
  </w:num>
  <w:num w:numId="16">
    <w:abstractNumId w:val="27"/>
  </w:num>
  <w:num w:numId="17">
    <w:abstractNumId w:val="9"/>
  </w:num>
  <w:num w:numId="18">
    <w:abstractNumId w:val="21"/>
  </w:num>
  <w:num w:numId="19">
    <w:abstractNumId w:val="25"/>
  </w:num>
  <w:num w:numId="20">
    <w:abstractNumId w:val="14"/>
  </w:num>
  <w:num w:numId="21">
    <w:abstractNumId w:val="10"/>
  </w:num>
  <w:num w:numId="22">
    <w:abstractNumId w:val="12"/>
  </w:num>
  <w:num w:numId="23">
    <w:abstractNumId w:val="15"/>
  </w:num>
  <w:num w:numId="24">
    <w:abstractNumId w:val="13"/>
  </w:num>
  <w:num w:numId="25">
    <w:abstractNumId w:val="23"/>
  </w:num>
  <w:num w:numId="26">
    <w:abstractNumId w:val="18"/>
  </w:num>
  <w:num w:numId="27">
    <w:abstractNumId w:val="22"/>
  </w:num>
  <w:num w:numId="28">
    <w:abstractNumId w:val="2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NDU1srA0MLc0MDJT0lEKTi0uzszPAykwqQUAd5BThCwAAAA="/>
  </w:docVars>
  <w:rsids>
    <w:rsidRoot w:val="00B47730"/>
    <w:rsid w:val="00034616"/>
    <w:rsid w:val="0006063C"/>
    <w:rsid w:val="00072495"/>
    <w:rsid w:val="00074D79"/>
    <w:rsid w:val="000C0E95"/>
    <w:rsid w:val="000D6C85"/>
    <w:rsid w:val="000E42BE"/>
    <w:rsid w:val="00103234"/>
    <w:rsid w:val="00124E97"/>
    <w:rsid w:val="0015074B"/>
    <w:rsid w:val="00152818"/>
    <w:rsid w:val="00176B13"/>
    <w:rsid w:val="001D09EF"/>
    <w:rsid w:val="001D6C50"/>
    <w:rsid w:val="0029639D"/>
    <w:rsid w:val="002E68E0"/>
    <w:rsid w:val="002F3F69"/>
    <w:rsid w:val="00326F90"/>
    <w:rsid w:val="0034710B"/>
    <w:rsid w:val="003471BA"/>
    <w:rsid w:val="0035613A"/>
    <w:rsid w:val="0039031A"/>
    <w:rsid w:val="003D2BF6"/>
    <w:rsid w:val="003E2CB5"/>
    <w:rsid w:val="003F4E52"/>
    <w:rsid w:val="00402A45"/>
    <w:rsid w:val="004511AE"/>
    <w:rsid w:val="00457683"/>
    <w:rsid w:val="004825E3"/>
    <w:rsid w:val="004B111C"/>
    <w:rsid w:val="004E0D2A"/>
    <w:rsid w:val="004E4CBD"/>
    <w:rsid w:val="00552E9E"/>
    <w:rsid w:val="005E0F2C"/>
    <w:rsid w:val="005E40B6"/>
    <w:rsid w:val="00666297"/>
    <w:rsid w:val="00680575"/>
    <w:rsid w:val="006E0270"/>
    <w:rsid w:val="006E2C4B"/>
    <w:rsid w:val="00732058"/>
    <w:rsid w:val="00745106"/>
    <w:rsid w:val="007551FD"/>
    <w:rsid w:val="007A2CFC"/>
    <w:rsid w:val="007C07C7"/>
    <w:rsid w:val="007D37F2"/>
    <w:rsid w:val="007F4830"/>
    <w:rsid w:val="00800495"/>
    <w:rsid w:val="00815100"/>
    <w:rsid w:val="00817A39"/>
    <w:rsid w:val="008245A6"/>
    <w:rsid w:val="008D3692"/>
    <w:rsid w:val="008D7DB2"/>
    <w:rsid w:val="008E39BC"/>
    <w:rsid w:val="0090734E"/>
    <w:rsid w:val="00911F67"/>
    <w:rsid w:val="009B0FD1"/>
    <w:rsid w:val="00A20AB6"/>
    <w:rsid w:val="00A31833"/>
    <w:rsid w:val="00A31B19"/>
    <w:rsid w:val="00AA1D8D"/>
    <w:rsid w:val="00AD7308"/>
    <w:rsid w:val="00B33049"/>
    <w:rsid w:val="00B47730"/>
    <w:rsid w:val="00B6358B"/>
    <w:rsid w:val="00BF6E58"/>
    <w:rsid w:val="00C452E5"/>
    <w:rsid w:val="00CB0664"/>
    <w:rsid w:val="00CB4CCD"/>
    <w:rsid w:val="00CC5B6B"/>
    <w:rsid w:val="00CC77F6"/>
    <w:rsid w:val="00CE42A9"/>
    <w:rsid w:val="00D05747"/>
    <w:rsid w:val="00D15DC9"/>
    <w:rsid w:val="00D458DD"/>
    <w:rsid w:val="00D762A9"/>
    <w:rsid w:val="00DC4EDD"/>
    <w:rsid w:val="00DD627A"/>
    <w:rsid w:val="00E06DB7"/>
    <w:rsid w:val="00E72738"/>
    <w:rsid w:val="00E76F54"/>
    <w:rsid w:val="00F41ED1"/>
    <w:rsid w:val="00F54D74"/>
    <w:rsid w:val="00FA7DDE"/>
    <w:rsid w:val="00FC693F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99509"/>
  <w15:chartTrackingRefBased/>
  <w15:docId w15:val="{E83AE14D-24E2-444F-AF6A-267C840C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dTable1Light">
    <w:name w:val="Grid Table 1 Light"/>
    <w:basedOn w:val="TableNormal"/>
    <w:uiPriority w:val="99"/>
    <w:rsid w:val="00B3304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330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CommentReference">
    <w:name w:val="annotation reference"/>
    <w:uiPriority w:val="99"/>
    <w:semiHidden/>
    <w:unhideWhenUsed/>
    <w:rsid w:val="00FA7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7DD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7DD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7DDE"/>
    <w:rPr>
      <w:rFonts w:ascii="Segoe UI" w:hAnsi="Segoe UI" w:cs="Segoe UI"/>
      <w:sz w:val="18"/>
      <w:szCs w:val="18"/>
      <w:lang w:val="en-US" w:eastAsia="en-US"/>
    </w:rPr>
  </w:style>
  <w:style w:type="table" w:styleId="GridTable4-Accent5">
    <w:name w:val="Grid Table 4 Accent 5"/>
    <w:basedOn w:val="TableNormal"/>
    <w:uiPriority w:val="49"/>
    <w:rsid w:val="00C452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6B9DA9-F831-46D0-AB29-72326008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Ngonie Nzenze</cp:lastModifiedBy>
  <cp:revision>4</cp:revision>
  <dcterms:created xsi:type="dcterms:W3CDTF">2022-04-01T07:40:00Z</dcterms:created>
  <dcterms:modified xsi:type="dcterms:W3CDTF">2022-04-01T09:18:00Z</dcterms:modified>
  <cp:category/>
</cp:coreProperties>
</file>